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304D" w14:textId="582DF127" w:rsidR="00966C71" w:rsidRDefault="00966C71" w:rsidP="00966C71"/>
    <w:p w14:paraId="73F9CB1E" w14:textId="77777777" w:rsidR="00966C71" w:rsidRPr="007E4CB5" w:rsidRDefault="00966C71" w:rsidP="00966C71">
      <w:pPr>
        <w:pStyle w:val="Heading1"/>
        <w:jc w:val="center"/>
        <w:rPr>
          <w:rFonts w:cstheme="majorHAnsi"/>
          <w:sz w:val="36"/>
          <w:szCs w:val="36"/>
        </w:rPr>
      </w:pPr>
      <w:proofErr w:type="spellStart"/>
      <w:r w:rsidRPr="007E4CB5">
        <w:rPr>
          <w:rFonts w:cstheme="majorHAnsi"/>
          <w:sz w:val="36"/>
          <w:szCs w:val="36"/>
        </w:rPr>
        <w:t>MyAIFactCheck</w:t>
      </w:r>
      <w:proofErr w:type="spellEnd"/>
      <w:r w:rsidRPr="007E4CB5">
        <w:rPr>
          <w:rFonts w:cstheme="majorHAnsi"/>
          <w:sz w:val="36"/>
          <w:szCs w:val="36"/>
        </w:rPr>
        <w:t xml:space="preserve"> Development &amp; User Guide</w:t>
      </w:r>
    </w:p>
    <w:p w14:paraId="50F2333C" w14:textId="77777777" w:rsidR="00966C71" w:rsidRDefault="00966C71" w:rsidP="00966C71">
      <w:pPr>
        <w:pStyle w:val="Heading2"/>
      </w:pPr>
      <w:r>
        <w:t>Table of Contents</w:t>
      </w:r>
    </w:p>
    <w:p w14:paraId="76A47004" w14:textId="77777777" w:rsidR="00966C71" w:rsidRDefault="00966C71" w:rsidP="00966C71">
      <w:pPr>
        <w:pStyle w:val="NormalWeb"/>
        <w:numPr>
          <w:ilvl w:val="0"/>
          <w:numId w:val="10"/>
        </w:numPr>
      </w:pPr>
      <w:r>
        <w:t>Project Overview</w:t>
      </w:r>
    </w:p>
    <w:p w14:paraId="1D6A46E3" w14:textId="77777777" w:rsidR="00966C71" w:rsidRDefault="00966C71" w:rsidP="00966C71">
      <w:pPr>
        <w:pStyle w:val="NormalWeb"/>
        <w:numPr>
          <w:ilvl w:val="0"/>
          <w:numId w:val="10"/>
        </w:numPr>
      </w:pPr>
      <w:r>
        <w:t>Purpose &amp; Objectives</w:t>
      </w:r>
    </w:p>
    <w:p w14:paraId="112E28A4" w14:textId="77777777" w:rsidR="00966C71" w:rsidRDefault="00966C71" w:rsidP="00966C71">
      <w:pPr>
        <w:pStyle w:val="NormalWeb"/>
        <w:numPr>
          <w:ilvl w:val="0"/>
          <w:numId w:val="10"/>
        </w:numPr>
      </w:pPr>
      <w:r>
        <w:t>Key Features</w:t>
      </w:r>
    </w:p>
    <w:p w14:paraId="32D9DB91" w14:textId="77777777" w:rsidR="00966C71" w:rsidRDefault="00966C71" w:rsidP="00966C71">
      <w:pPr>
        <w:pStyle w:val="NormalWeb"/>
        <w:numPr>
          <w:ilvl w:val="0"/>
          <w:numId w:val="10"/>
        </w:numPr>
      </w:pPr>
      <w:r>
        <w:t>System Architecture</w:t>
      </w:r>
    </w:p>
    <w:p w14:paraId="6AC92828" w14:textId="77777777" w:rsidR="00966C71" w:rsidRDefault="00966C71" w:rsidP="00966C71">
      <w:pPr>
        <w:pStyle w:val="NormalWeb"/>
        <w:numPr>
          <w:ilvl w:val="0"/>
          <w:numId w:val="10"/>
        </w:numPr>
      </w:pPr>
      <w:r>
        <w:t>Prerequisites &amp; Dependencies</w:t>
      </w:r>
    </w:p>
    <w:p w14:paraId="4216889B" w14:textId="77777777" w:rsidR="00966C71" w:rsidRDefault="00966C71" w:rsidP="00966C71">
      <w:pPr>
        <w:pStyle w:val="NormalWeb"/>
        <w:numPr>
          <w:ilvl w:val="0"/>
          <w:numId w:val="10"/>
        </w:numPr>
      </w:pPr>
      <w:r>
        <w:t>Account Setup &amp; Credentials</w:t>
      </w:r>
    </w:p>
    <w:p w14:paraId="758388BC" w14:textId="77777777" w:rsidR="00966C71" w:rsidRDefault="00966C71" w:rsidP="00966C71">
      <w:pPr>
        <w:pStyle w:val="NormalWeb"/>
        <w:numPr>
          <w:ilvl w:val="0"/>
          <w:numId w:val="10"/>
        </w:numPr>
      </w:pPr>
      <w:r>
        <w:t>Development Environment Setup</w:t>
      </w:r>
    </w:p>
    <w:p w14:paraId="522179C0" w14:textId="77777777" w:rsidR="00966C71" w:rsidRDefault="00966C71" w:rsidP="00966C71">
      <w:pPr>
        <w:pStyle w:val="NormalWeb"/>
        <w:numPr>
          <w:ilvl w:val="0"/>
          <w:numId w:val="10"/>
        </w:numPr>
      </w:pPr>
      <w:r>
        <w:t>Database Setup</w:t>
      </w:r>
    </w:p>
    <w:p w14:paraId="6948927D" w14:textId="77777777" w:rsidR="00966C71" w:rsidRDefault="00966C71" w:rsidP="00966C71">
      <w:pPr>
        <w:pStyle w:val="NormalWeb"/>
        <w:numPr>
          <w:ilvl w:val="0"/>
          <w:numId w:val="10"/>
        </w:numPr>
      </w:pPr>
      <w:r>
        <w:t>Search-Augmented Fact-Checking Implementation</w:t>
      </w:r>
    </w:p>
    <w:p w14:paraId="2028BA27" w14:textId="77777777" w:rsidR="00966C71" w:rsidRDefault="00966C71" w:rsidP="00966C71">
      <w:pPr>
        <w:pStyle w:val="NormalWeb"/>
        <w:numPr>
          <w:ilvl w:val="0"/>
          <w:numId w:val="10"/>
        </w:numPr>
      </w:pPr>
      <w:r>
        <w:t>Application Structure</w:t>
      </w:r>
    </w:p>
    <w:p w14:paraId="557A1D7E" w14:textId="77777777" w:rsidR="00966C71" w:rsidRDefault="00966C71" w:rsidP="00966C71">
      <w:pPr>
        <w:pStyle w:val="NormalWeb"/>
        <w:numPr>
          <w:ilvl w:val="0"/>
          <w:numId w:val="10"/>
        </w:numPr>
      </w:pPr>
      <w:r>
        <w:t>Deployment Process</w:t>
      </w:r>
    </w:p>
    <w:p w14:paraId="48CA54DF" w14:textId="77777777" w:rsidR="00966C71" w:rsidRDefault="00966C71" w:rsidP="00966C71">
      <w:pPr>
        <w:pStyle w:val="NormalWeb"/>
        <w:numPr>
          <w:ilvl w:val="0"/>
          <w:numId w:val="10"/>
        </w:numPr>
      </w:pPr>
      <w:r>
        <w:t xml:space="preserve">How to Use </w:t>
      </w:r>
      <w:proofErr w:type="spellStart"/>
      <w:r>
        <w:t>MyAIFactCheck</w:t>
      </w:r>
      <w:proofErr w:type="spellEnd"/>
    </w:p>
    <w:p w14:paraId="1526D0A5" w14:textId="77777777" w:rsidR="00966C71" w:rsidRDefault="00966C71" w:rsidP="00966C71">
      <w:pPr>
        <w:pStyle w:val="NormalWeb"/>
        <w:numPr>
          <w:ilvl w:val="0"/>
          <w:numId w:val="10"/>
        </w:numPr>
      </w:pPr>
      <w:r>
        <w:t>Challenges &amp; Solutions</w:t>
      </w:r>
    </w:p>
    <w:p w14:paraId="0D1F176C" w14:textId="77777777" w:rsidR="00966C71" w:rsidRDefault="00966C71" w:rsidP="00966C71">
      <w:pPr>
        <w:pStyle w:val="NormalWeb"/>
        <w:numPr>
          <w:ilvl w:val="0"/>
          <w:numId w:val="10"/>
        </w:numPr>
      </w:pPr>
      <w:r>
        <w:t>Testing &amp; Monitoring</w:t>
      </w:r>
    </w:p>
    <w:p w14:paraId="7CD236AA" w14:textId="77777777" w:rsidR="00966C71" w:rsidRDefault="00966C71" w:rsidP="00966C71">
      <w:pPr>
        <w:pStyle w:val="NormalWeb"/>
        <w:numPr>
          <w:ilvl w:val="0"/>
          <w:numId w:val="10"/>
        </w:numPr>
      </w:pPr>
      <w:r>
        <w:t>Maintenance &amp; Updates</w:t>
      </w:r>
    </w:p>
    <w:p w14:paraId="27880CF3" w14:textId="77777777" w:rsidR="00966C71" w:rsidRDefault="00966C71" w:rsidP="00966C71">
      <w:pPr>
        <w:pStyle w:val="NormalWeb"/>
        <w:numPr>
          <w:ilvl w:val="0"/>
          <w:numId w:val="10"/>
        </w:numPr>
      </w:pPr>
      <w:r>
        <w:t>Troubleshooting Guide</w:t>
      </w:r>
    </w:p>
    <w:p w14:paraId="29657D0D" w14:textId="0EC0B61F" w:rsidR="00966C71" w:rsidRDefault="00966C71" w:rsidP="00966C71"/>
    <w:p w14:paraId="357B2D19" w14:textId="77777777" w:rsidR="00966C71" w:rsidRDefault="00966C71" w:rsidP="00966C71">
      <w:pPr>
        <w:pStyle w:val="Heading2"/>
      </w:pPr>
      <w:r>
        <w:t>1. Project Overview</w:t>
      </w:r>
    </w:p>
    <w:p w14:paraId="63782D4A" w14:textId="169AB4EE" w:rsidR="00966C71" w:rsidRDefault="00966C71" w:rsidP="007E4CB5">
      <w:pPr>
        <w:pStyle w:val="NormalWeb"/>
      </w:pPr>
      <w:proofErr w:type="spellStart"/>
      <w:r>
        <w:rPr>
          <w:rStyle w:val="Strong"/>
        </w:rPr>
        <w:t>MyAIFactCheck</w:t>
      </w:r>
      <w:r w:rsidR="007E4CB5">
        <w:rPr>
          <w:rStyle w:val="Strong"/>
        </w:rPr>
        <w:t>er</w:t>
      </w:r>
      <w:proofErr w:type="spellEnd"/>
      <w:r>
        <w:t xml:space="preserve"> is an AI-powered multilingual fact-checking platform developed by </w:t>
      </w:r>
      <w:r>
        <w:rPr>
          <w:rStyle w:val="Strong"/>
        </w:rPr>
        <w:t>Brain Builders Youth Development Initiative (BBYDI)</w:t>
      </w:r>
      <w:r>
        <w:t xml:space="preserve"> under the </w:t>
      </w:r>
      <w:proofErr w:type="spellStart"/>
      <w:r>
        <w:rPr>
          <w:rStyle w:val="Strong"/>
        </w:rPr>
        <w:t>FactCheck</w:t>
      </w:r>
      <w:proofErr w:type="spellEnd"/>
      <w:r>
        <w:rPr>
          <w:rStyle w:val="Strong"/>
        </w:rPr>
        <w:t xml:space="preserve"> Africa</w:t>
      </w:r>
      <w:r>
        <w:t xml:space="preserve"> initiative.</w:t>
      </w:r>
    </w:p>
    <w:p w14:paraId="6978E890" w14:textId="6DF9F9B1" w:rsidR="00966C71" w:rsidRDefault="00966C71" w:rsidP="00966C71">
      <w:pPr>
        <w:pStyle w:val="NormalWeb"/>
      </w:pPr>
      <w:r>
        <w:t>The platform empowers users, journalists, and communities to verify claims, news articles, and online content, reducing misinformation and disinformation in Africa.</w:t>
      </w:r>
    </w:p>
    <w:p w14:paraId="01D2C88D" w14:textId="77777777" w:rsidR="007E4CB5" w:rsidRDefault="007E4CB5" w:rsidP="007E4CB5">
      <w:pPr>
        <w:pStyle w:val="NormalWeb"/>
        <w:numPr>
          <w:ilvl w:val="0"/>
          <w:numId w:val="11"/>
        </w:numPr>
      </w:pPr>
      <w:r>
        <w:rPr>
          <w:rStyle w:val="Strong"/>
        </w:rPr>
        <w:t>Repository:</w:t>
      </w:r>
      <w:r>
        <w:t xml:space="preserve"> </w:t>
      </w:r>
      <w:hyperlink r:id="rId6" w:history="1">
        <w:r>
          <w:rPr>
            <w:rStyle w:val="Hyperlink"/>
            <w:rFonts w:eastAsiaTheme="majorEastAsia"/>
          </w:rPr>
          <w:t>https://github.com/Brain-Builders/myaifactcheck</w:t>
        </w:r>
      </w:hyperlink>
    </w:p>
    <w:p w14:paraId="5E7EC2E3" w14:textId="0E64743C" w:rsidR="00966C71" w:rsidRDefault="00966C71" w:rsidP="00966C71"/>
    <w:p w14:paraId="400771DB" w14:textId="77777777" w:rsidR="00966C71" w:rsidRDefault="00966C71" w:rsidP="00966C71">
      <w:pPr>
        <w:pStyle w:val="Heading2"/>
      </w:pPr>
      <w:r>
        <w:t>2. Purpose &amp; Objectives</w:t>
      </w:r>
    </w:p>
    <w:p w14:paraId="78A7ADE8" w14:textId="77777777" w:rsidR="00966C71" w:rsidRPr="007E4CB5" w:rsidRDefault="00966C71" w:rsidP="00966C71">
      <w:pPr>
        <w:pStyle w:val="NormalWeb"/>
        <w:numPr>
          <w:ilvl w:val="0"/>
          <w:numId w:val="12"/>
        </w:numPr>
      </w:pPr>
      <w:r w:rsidRPr="007E4CB5">
        <w:t xml:space="preserve">Provide </w:t>
      </w:r>
      <w:r w:rsidRPr="007E4CB5">
        <w:rPr>
          <w:rStyle w:val="Strong"/>
          <w:b w:val="0"/>
          <w:bCs w:val="0"/>
        </w:rPr>
        <w:t>fast, AI-assisted verification</w:t>
      </w:r>
      <w:r w:rsidRPr="007E4CB5">
        <w:t xml:space="preserve"> of claims.</w:t>
      </w:r>
    </w:p>
    <w:p w14:paraId="53C784D5" w14:textId="77777777" w:rsidR="00966C71" w:rsidRPr="007E4CB5" w:rsidRDefault="00966C71" w:rsidP="00966C71">
      <w:pPr>
        <w:pStyle w:val="NormalWeb"/>
        <w:numPr>
          <w:ilvl w:val="0"/>
          <w:numId w:val="12"/>
        </w:numPr>
      </w:pPr>
      <w:r w:rsidRPr="007E4CB5">
        <w:t xml:space="preserve">Support </w:t>
      </w:r>
      <w:r w:rsidRPr="007E4CB5">
        <w:rPr>
          <w:rStyle w:val="Strong"/>
          <w:b w:val="0"/>
          <w:bCs w:val="0"/>
        </w:rPr>
        <w:t>citizen engagement</w:t>
      </w:r>
      <w:r w:rsidRPr="007E4CB5">
        <w:t xml:space="preserve"> with reliable fact-based responses.</w:t>
      </w:r>
    </w:p>
    <w:p w14:paraId="283FBA6B" w14:textId="77777777" w:rsidR="00966C71" w:rsidRPr="007E4CB5" w:rsidRDefault="00966C71" w:rsidP="00966C71">
      <w:pPr>
        <w:pStyle w:val="NormalWeb"/>
        <w:numPr>
          <w:ilvl w:val="0"/>
          <w:numId w:val="12"/>
        </w:numPr>
      </w:pPr>
      <w:r w:rsidRPr="007E4CB5">
        <w:t xml:space="preserve">Reduce </w:t>
      </w:r>
      <w:r w:rsidRPr="007E4CB5">
        <w:rPr>
          <w:rStyle w:val="Strong"/>
          <w:b w:val="0"/>
          <w:bCs w:val="0"/>
        </w:rPr>
        <w:t>spread of misinformation</w:t>
      </w:r>
      <w:r w:rsidRPr="007E4CB5">
        <w:t xml:space="preserve"> on social and digital platforms.</w:t>
      </w:r>
    </w:p>
    <w:p w14:paraId="2FDF68F3" w14:textId="77777777" w:rsidR="00966C71" w:rsidRDefault="00966C71" w:rsidP="00966C71">
      <w:pPr>
        <w:pStyle w:val="NormalWeb"/>
        <w:numPr>
          <w:ilvl w:val="0"/>
          <w:numId w:val="12"/>
        </w:numPr>
      </w:pPr>
      <w:r w:rsidRPr="007E4CB5">
        <w:t xml:space="preserve">Archive </w:t>
      </w:r>
      <w:r w:rsidRPr="007E4CB5">
        <w:rPr>
          <w:rStyle w:val="Strong"/>
          <w:b w:val="0"/>
          <w:bCs w:val="0"/>
        </w:rPr>
        <w:t>fact-checking results</w:t>
      </w:r>
      <w:r w:rsidRPr="007E4CB5">
        <w:t xml:space="preserve"> for research and accountability</w:t>
      </w:r>
      <w:r>
        <w:t>.</w:t>
      </w:r>
    </w:p>
    <w:p w14:paraId="28C9F018" w14:textId="3ECBDF51" w:rsidR="00966C71" w:rsidRDefault="00966C71" w:rsidP="00966C71"/>
    <w:p w14:paraId="660C9CF0" w14:textId="77777777" w:rsidR="00966C71" w:rsidRDefault="00966C71" w:rsidP="00966C71">
      <w:pPr>
        <w:pStyle w:val="Heading2"/>
      </w:pPr>
      <w:r>
        <w:t>3. Key Features</w:t>
      </w:r>
    </w:p>
    <w:p w14:paraId="0CED8353" w14:textId="77777777" w:rsidR="00966C71" w:rsidRDefault="00966C71" w:rsidP="00966C71">
      <w:pPr>
        <w:pStyle w:val="NormalWeb"/>
        <w:numPr>
          <w:ilvl w:val="0"/>
          <w:numId w:val="13"/>
        </w:numPr>
      </w:pPr>
      <w:r w:rsidRPr="007E4CB5">
        <w:rPr>
          <w:rStyle w:val="Strong"/>
          <w:b w:val="0"/>
          <w:bCs w:val="0"/>
        </w:rPr>
        <w:t>Multilingual</w:t>
      </w:r>
      <w:r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Support</w:t>
      </w:r>
      <w:r>
        <w:rPr>
          <w:rStyle w:val="Strong"/>
        </w:rPr>
        <w:t>:</w:t>
      </w:r>
      <w:r>
        <w:t xml:space="preserve"> English, Hausa, Yoruba, Igbo, French, Arabic, Swahili.</w:t>
      </w:r>
    </w:p>
    <w:p w14:paraId="0ED3BC5B" w14:textId="77777777" w:rsidR="00966C71" w:rsidRPr="007E4CB5" w:rsidRDefault="00966C71" w:rsidP="00966C71">
      <w:pPr>
        <w:pStyle w:val="NormalWeb"/>
        <w:numPr>
          <w:ilvl w:val="0"/>
          <w:numId w:val="13"/>
        </w:numPr>
      </w:pPr>
      <w:r w:rsidRPr="007E4CB5">
        <w:rPr>
          <w:rStyle w:val="Strong"/>
          <w:b w:val="0"/>
          <w:bCs w:val="0"/>
        </w:rPr>
        <w:t>Search</w:t>
      </w:r>
      <w:r w:rsidRPr="007E4CB5">
        <w:rPr>
          <w:rStyle w:val="Strong"/>
        </w:rPr>
        <w:t>-</w:t>
      </w:r>
      <w:r w:rsidRPr="007E4CB5">
        <w:rPr>
          <w:rStyle w:val="Strong"/>
          <w:b w:val="0"/>
          <w:bCs w:val="0"/>
        </w:rPr>
        <w:t>Augmented</w:t>
      </w:r>
      <w:r w:rsidRPr="007E4CB5"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Generation</w:t>
      </w:r>
      <w:r w:rsidRPr="007E4CB5">
        <w:rPr>
          <w:rStyle w:val="Strong"/>
        </w:rPr>
        <w:t>:</w:t>
      </w:r>
      <w:r w:rsidRPr="007E4CB5">
        <w:t xml:space="preserve"> Uses </w:t>
      </w:r>
      <w:proofErr w:type="spellStart"/>
      <w:r w:rsidRPr="007E4CB5">
        <w:t>Tavily</w:t>
      </w:r>
      <w:proofErr w:type="spellEnd"/>
      <w:r w:rsidRPr="007E4CB5">
        <w:t xml:space="preserve"> + </w:t>
      </w:r>
      <w:proofErr w:type="spellStart"/>
      <w:r w:rsidRPr="007E4CB5">
        <w:t>Serper</w:t>
      </w:r>
      <w:proofErr w:type="spellEnd"/>
      <w:r w:rsidRPr="007E4CB5">
        <w:t xml:space="preserve"> APIs with </w:t>
      </w:r>
      <w:proofErr w:type="spellStart"/>
      <w:r w:rsidRPr="007E4CB5">
        <w:t>Groq</w:t>
      </w:r>
      <w:proofErr w:type="spellEnd"/>
      <w:r w:rsidRPr="007E4CB5">
        <w:t>/</w:t>
      </w:r>
      <w:proofErr w:type="spellStart"/>
      <w:r w:rsidRPr="007E4CB5">
        <w:t>OpenAI</w:t>
      </w:r>
      <w:proofErr w:type="spellEnd"/>
      <w:r w:rsidRPr="007E4CB5">
        <w:t xml:space="preserve"> LLMs.</w:t>
      </w:r>
    </w:p>
    <w:p w14:paraId="6BEDA12F" w14:textId="77777777" w:rsidR="00966C71" w:rsidRDefault="00966C71" w:rsidP="00966C71">
      <w:pPr>
        <w:pStyle w:val="NormalWeb"/>
        <w:numPr>
          <w:ilvl w:val="0"/>
          <w:numId w:val="13"/>
        </w:numPr>
      </w:pPr>
      <w:r w:rsidRPr="007E4CB5">
        <w:rPr>
          <w:rStyle w:val="Strong"/>
          <w:b w:val="0"/>
          <w:bCs w:val="0"/>
        </w:rPr>
        <w:t>Direct</w:t>
      </w:r>
      <w:r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Verdicts</w:t>
      </w:r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True, False, Misleading, or Unverifiable</w:t>
      </w:r>
      <w:r>
        <w:t>.</w:t>
      </w:r>
    </w:p>
    <w:p w14:paraId="164D75C6" w14:textId="77777777" w:rsidR="00966C71" w:rsidRDefault="00966C71" w:rsidP="00966C71">
      <w:pPr>
        <w:pStyle w:val="NormalWeb"/>
        <w:numPr>
          <w:ilvl w:val="0"/>
          <w:numId w:val="13"/>
        </w:numPr>
      </w:pPr>
      <w:r w:rsidRPr="007E4CB5">
        <w:rPr>
          <w:rStyle w:val="Strong"/>
          <w:b w:val="0"/>
          <w:bCs w:val="0"/>
        </w:rPr>
        <w:t>Source</w:t>
      </w:r>
      <w:r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Transparency</w:t>
      </w:r>
      <w:r>
        <w:rPr>
          <w:rStyle w:val="Strong"/>
        </w:rPr>
        <w:t>:</w:t>
      </w:r>
      <w:r>
        <w:t xml:space="preserve"> Relevant URLs logged and exportable.</w:t>
      </w:r>
    </w:p>
    <w:p w14:paraId="34ABDD69" w14:textId="77777777" w:rsidR="00966C71" w:rsidRDefault="00966C71" w:rsidP="00966C71">
      <w:pPr>
        <w:pStyle w:val="NormalWeb"/>
        <w:numPr>
          <w:ilvl w:val="0"/>
          <w:numId w:val="13"/>
        </w:numPr>
      </w:pPr>
      <w:r w:rsidRPr="007E4CB5">
        <w:rPr>
          <w:rStyle w:val="Strong"/>
          <w:b w:val="0"/>
          <w:bCs w:val="0"/>
        </w:rPr>
        <w:t>Voice</w:t>
      </w:r>
      <w:r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Input</w:t>
      </w:r>
      <w:r>
        <w:rPr>
          <w:rStyle w:val="Strong"/>
        </w:rPr>
        <w:t>:</w:t>
      </w:r>
      <w:r>
        <w:t xml:space="preserve"> Users can dictate claims for verification.</w:t>
      </w:r>
    </w:p>
    <w:p w14:paraId="4059CCA0" w14:textId="77777777" w:rsidR="00966C71" w:rsidRDefault="00966C71" w:rsidP="00966C71">
      <w:pPr>
        <w:pStyle w:val="NormalWeb"/>
        <w:numPr>
          <w:ilvl w:val="0"/>
          <w:numId w:val="13"/>
        </w:numPr>
      </w:pPr>
      <w:r w:rsidRPr="007E4CB5">
        <w:rPr>
          <w:rStyle w:val="Strong"/>
          <w:b w:val="0"/>
          <w:bCs w:val="0"/>
        </w:rPr>
        <w:t>CSV</w:t>
      </w:r>
      <w:r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Export</w:t>
      </w:r>
      <w:r>
        <w:rPr>
          <w:rStyle w:val="Strong"/>
        </w:rPr>
        <w:t>:</w:t>
      </w:r>
      <w:r>
        <w:t xml:space="preserve"> Admins export fact-check history for analysis.</w:t>
      </w:r>
    </w:p>
    <w:p w14:paraId="500BFAE7" w14:textId="2E42F5C7" w:rsidR="00966C71" w:rsidRDefault="00966C71" w:rsidP="00966C71"/>
    <w:p w14:paraId="76A55585" w14:textId="77777777" w:rsidR="00966C71" w:rsidRDefault="00966C71" w:rsidP="00966C71">
      <w:pPr>
        <w:pStyle w:val="Heading2"/>
      </w:pPr>
      <w:r>
        <w:t>4. System Architecture</w:t>
      </w:r>
    </w:p>
    <w:p w14:paraId="3FCEB4D8" w14:textId="77777777" w:rsidR="00966C71" w:rsidRDefault="00966C71" w:rsidP="00966C71">
      <w:pPr>
        <w:pStyle w:val="NormalWeb"/>
      </w:pPr>
      <w:r>
        <w:rPr>
          <w:rStyle w:val="Strong"/>
        </w:rPr>
        <w:t>User (Web browser)</w:t>
      </w:r>
      <w:r>
        <w:t xml:space="preserve"> → Django Views →</w:t>
      </w:r>
    </w:p>
    <w:p w14:paraId="77FCA11A" w14:textId="77777777" w:rsidR="00966C71" w:rsidRDefault="00966C71" w:rsidP="00966C71">
      <w:pPr>
        <w:pStyle w:val="NormalWeb"/>
        <w:numPr>
          <w:ilvl w:val="0"/>
          <w:numId w:val="14"/>
        </w:numPr>
      </w:pPr>
      <w:r>
        <w:t>Input validation</w:t>
      </w:r>
    </w:p>
    <w:p w14:paraId="31BD4C18" w14:textId="77777777" w:rsidR="00966C71" w:rsidRDefault="00966C71" w:rsidP="00966C71">
      <w:pPr>
        <w:pStyle w:val="NormalWeb"/>
        <w:numPr>
          <w:ilvl w:val="0"/>
          <w:numId w:val="14"/>
        </w:numPr>
      </w:pPr>
      <w:r>
        <w:t>Search APIs (</w:t>
      </w:r>
      <w:proofErr w:type="spellStart"/>
      <w:r>
        <w:t>Tavily</w:t>
      </w:r>
      <w:proofErr w:type="spellEnd"/>
      <w:r>
        <w:t xml:space="preserve">, </w:t>
      </w:r>
      <w:proofErr w:type="spellStart"/>
      <w:r>
        <w:t>Serper</w:t>
      </w:r>
      <w:proofErr w:type="spellEnd"/>
      <w:r>
        <w:t>)</w:t>
      </w:r>
    </w:p>
    <w:p w14:paraId="461D130E" w14:textId="77777777" w:rsidR="00966C71" w:rsidRDefault="00966C71" w:rsidP="00966C71">
      <w:pPr>
        <w:pStyle w:val="NormalWeb"/>
        <w:numPr>
          <w:ilvl w:val="0"/>
          <w:numId w:val="14"/>
        </w:numPr>
      </w:pPr>
      <w:r>
        <w:t>AI Summarization (</w:t>
      </w:r>
      <w:proofErr w:type="spellStart"/>
      <w:r>
        <w:t>Groq</w:t>
      </w:r>
      <w:proofErr w:type="spellEnd"/>
      <w:r>
        <w:t>/</w:t>
      </w:r>
      <w:proofErr w:type="spellStart"/>
      <w:r>
        <w:t>OpenAI</w:t>
      </w:r>
      <w:proofErr w:type="spellEnd"/>
      <w:r>
        <w:t>)</w:t>
      </w:r>
    </w:p>
    <w:p w14:paraId="6470CDDC" w14:textId="77777777" w:rsidR="00966C71" w:rsidRDefault="00966C71" w:rsidP="00966C71">
      <w:pPr>
        <w:pStyle w:val="NormalWeb"/>
        <w:numPr>
          <w:ilvl w:val="0"/>
          <w:numId w:val="14"/>
        </w:numPr>
      </w:pPr>
      <w:r>
        <w:t>Translations (Translate module)</w:t>
      </w:r>
    </w:p>
    <w:p w14:paraId="56965F97" w14:textId="77777777" w:rsidR="00966C71" w:rsidRDefault="00966C71" w:rsidP="00966C71">
      <w:pPr>
        <w:pStyle w:val="NormalWeb"/>
        <w:numPr>
          <w:ilvl w:val="0"/>
          <w:numId w:val="14"/>
        </w:numPr>
      </w:pPr>
      <w:r>
        <w:t>DB Persistence (Factcheck model)</w:t>
      </w:r>
      <w:r>
        <w:br/>
        <w:t xml:space="preserve">→ </w:t>
      </w:r>
      <w:r>
        <w:rPr>
          <w:rStyle w:val="Strong"/>
        </w:rPr>
        <w:t>Preview Page</w:t>
      </w:r>
      <w:r>
        <w:t xml:space="preserve"> → User</w:t>
      </w:r>
    </w:p>
    <w:p w14:paraId="61DE088F" w14:textId="4F028749" w:rsidR="00966C71" w:rsidRDefault="00966C71" w:rsidP="00966C71"/>
    <w:p w14:paraId="1DFB3496" w14:textId="77777777" w:rsidR="00966C71" w:rsidRDefault="00966C71" w:rsidP="00966C71">
      <w:pPr>
        <w:pStyle w:val="Heading2"/>
      </w:pPr>
      <w:r>
        <w:t>5. Prerequisites &amp; Dependencies</w:t>
      </w:r>
    </w:p>
    <w:p w14:paraId="491D21C7" w14:textId="77777777" w:rsidR="00966C71" w:rsidRDefault="00966C71" w:rsidP="00966C71">
      <w:pPr>
        <w:pStyle w:val="NormalWeb"/>
        <w:numPr>
          <w:ilvl w:val="0"/>
          <w:numId w:val="15"/>
        </w:numPr>
      </w:pPr>
      <w:r w:rsidRPr="007E4CB5">
        <w:rPr>
          <w:rStyle w:val="Strong"/>
          <w:b w:val="0"/>
          <w:bCs w:val="0"/>
        </w:rPr>
        <w:t>System</w:t>
      </w:r>
      <w:r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Requirements</w:t>
      </w:r>
    </w:p>
    <w:p w14:paraId="7DA5AD79" w14:textId="77777777" w:rsidR="00966C71" w:rsidRDefault="00966C71" w:rsidP="00966C71">
      <w:pPr>
        <w:pStyle w:val="NormalWeb"/>
        <w:numPr>
          <w:ilvl w:val="1"/>
          <w:numId w:val="15"/>
        </w:numPr>
      </w:pPr>
      <w:r>
        <w:t>Python 3.10+</w:t>
      </w:r>
    </w:p>
    <w:p w14:paraId="57FD0785" w14:textId="77777777" w:rsidR="00966C71" w:rsidRDefault="00966C71" w:rsidP="00966C71">
      <w:pPr>
        <w:pStyle w:val="NormalWeb"/>
        <w:numPr>
          <w:ilvl w:val="1"/>
          <w:numId w:val="15"/>
        </w:numPr>
      </w:pPr>
      <w:r>
        <w:t>PostgreSQL 12+</w:t>
      </w:r>
    </w:p>
    <w:p w14:paraId="2116703B" w14:textId="77777777" w:rsidR="00966C71" w:rsidRDefault="00966C71" w:rsidP="00966C71">
      <w:pPr>
        <w:pStyle w:val="NormalWeb"/>
        <w:numPr>
          <w:ilvl w:val="1"/>
          <w:numId w:val="15"/>
        </w:numPr>
      </w:pPr>
      <w:r>
        <w:t xml:space="preserve">Git &amp; </w:t>
      </w:r>
      <w:proofErr w:type="spellStart"/>
      <w:r>
        <w:t>Virtualenv</w:t>
      </w:r>
      <w:proofErr w:type="spellEnd"/>
    </w:p>
    <w:p w14:paraId="74DC4506" w14:textId="77777777" w:rsidR="00966C71" w:rsidRDefault="00966C71" w:rsidP="00966C71">
      <w:pPr>
        <w:pStyle w:val="NormalWeb"/>
        <w:numPr>
          <w:ilvl w:val="1"/>
          <w:numId w:val="15"/>
        </w:numPr>
      </w:pPr>
      <w:r>
        <w:t>VS Code or preferred IDE</w:t>
      </w:r>
    </w:p>
    <w:p w14:paraId="4150DCDC" w14:textId="77777777" w:rsidR="00966C71" w:rsidRDefault="00966C71" w:rsidP="00966C71">
      <w:pPr>
        <w:pStyle w:val="NormalWeb"/>
        <w:numPr>
          <w:ilvl w:val="0"/>
          <w:numId w:val="15"/>
        </w:numPr>
      </w:pPr>
      <w:r w:rsidRPr="007E4CB5">
        <w:rPr>
          <w:rStyle w:val="Strong"/>
          <w:b w:val="0"/>
          <w:bCs w:val="0"/>
        </w:rPr>
        <w:t>Python</w:t>
      </w:r>
      <w:r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Dependencies</w:t>
      </w:r>
      <w:r>
        <w:t xml:space="preserve"> (requirements.txt excerpt)</w:t>
      </w:r>
    </w:p>
    <w:p w14:paraId="5635AA21" w14:textId="77777777" w:rsidR="00966C71" w:rsidRDefault="00966C71" w:rsidP="00966C71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django</w:t>
      </w:r>
      <w:proofErr w:type="spellEnd"/>
    </w:p>
    <w:p w14:paraId="63CC9565" w14:textId="77777777" w:rsidR="00966C71" w:rsidRDefault="00966C71" w:rsidP="00966C71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djangorestframework</w:t>
      </w:r>
      <w:proofErr w:type="spellEnd"/>
    </w:p>
    <w:p w14:paraId="3A8C22A0" w14:textId="77777777" w:rsidR="00966C71" w:rsidRDefault="00966C71" w:rsidP="00966C71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openai</w:t>
      </w:r>
      <w:proofErr w:type="spellEnd"/>
    </w:p>
    <w:p w14:paraId="2D193349" w14:textId="77777777" w:rsidR="00966C71" w:rsidRDefault="00966C71" w:rsidP="00966C71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langchain</w:t>
      </w:r>
      <w:proofErr w:type="spellEnd"/>
    </w:p>
    <w:p w14:paraId="3AD14539" w14:textId="77777777" w:rsidR="00966C71" w:rsidRDefault="00966C71" w:rsidP="00966C71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langchain-groq</w:t>
      </w:r>
      <w:proofErr w:type="spellEnd"/>
    </w:p>
    <w:p w14:paraId="09595D0C" w14:textId="77777777" w:rsidR="00966C71" w:rsidRDefault="00966C71" w:rsidP="00966C71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tavily</w:t>
      </w:r>
      <w:proofErr w:type="spellEnd"/>
      <w:r>
        <w:rPr>
          <w:rStyle w:val="HTMLCode"/>
        </w:rPr>
        <w:t>-python</w:t>
      </w:r>
    </w:p>
    <w:p w14:paraId="445357D2" w14:textId="77777777" w:rsidR="00966C71" w:rsidRDefault="00966C71" w:rsidP="00966C71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translate</w:t>
      </w:r>
    </w:p>
    <w:p w14:paraId="4C5CF18C" w14:textId="77777777" w:rsidR="00966C71" w:rsidRDefault="00966C71" w:rsidP="00966C71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google-</w:t>
      </w:r>
      <w:proofErr w:type="spellStart"/>
      <w:r>
        <w:rPr>
          <w:rStyle w:val="HTMLCode"/>
        </w:rPr>
        <w:t>serper</w:t>
      </w:r>
      <w:proofErr w:type="spellEnd"/>
    </w:p>
    <w:p w14:paraId="24AB7508" w14:textId="77777777" w:rsidR="00966C71" w:rsidRDefault="00966C71" w:rsidP="00966C71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nltk</w:t>
      </w:r>
      <w:proofErr w:type="spellEnd"/>
    </w:p>
    <w:p w14:paraId="60B58055" w14:textId="77777777" w:rsidR="00966C71" w:rsidRDefault="00966C71" w:rsidP="00966C71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requests</w:t>
      </w:r>
    </w:p>
    <w:p w14:paraId="2E092136" w14:textId="77777777" w:rsidR="00966C71" w:rsidRDefault="00966C71" w:rsidP="00966C71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gunicorn</w:t>
      </w:r>
      <w:proofErr w:type="spellEnd"/>
    </w:p>
    <w:p w14:paraId="2F4BD069" w14:textId="77777777" w:rsidR="00966C71" w:rsidRDefault="00966C71" w:rsidP="00966C71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psycopg2-binary</w:t>
      </w:r>
    </w:p>
    <w:p w14:paraId="0A87240A" w14:textId="2F0CEADD" w:rsidR="00966C71" w:rsidRDefault="00966C71" w:rsidP="00966C71"/>
    <w:p w14:paraId="7D7E4994" w14:textId="77777777" w:rsidR="00966C71" w:rsidRDefault="00966C71" w:rsidP="00966C71">
      <w:pPr>
        <w:pStyle w:val="Heading2"/>
      </w:pPr>
      <w:r>
        <w:t>6. Account Setup &amp; Credentials</w:t>
      </w:r>
    </w:p>
    <w:p w14:paraId="70D9AA93" w14:textId="77777777" w:rsidR="00966C71" w:rsidRDefault="00966C71" w:rsidP="00966C71">
      <w:pPr>
        <w:pStyle w:val="NormalWeb"/>
      </w:pPr>
      <w:r>
        <w:t>Required Services:</w:t>
      </w:r>
    </w:p>
    <w:p w14:paraId="6971B453" w14:textId="77777777" w:rsidR="00966C71" w:rsidRDefault="00966C71" w:rsidP="00966C71">
      <w:pPr>
        <w:pStyle w:val="NormalWeb"/>
        <w:numPr>
          <w:ilvl w:val="0"/>
          <w:numId w:val="16"/>
        </w:numPr>
      </w:pPr>
      <w:r w:rsidRPr="007E4CB5">
        <w:rPr>
          <w:rStyle w:val="Strong"/>
          <w:b w:val="0"/>
          <w:bCs w:val="0"/>
        </w:rPr>
        <w:t>GitHub</w:t>
      </w:r>
      <w:r>
        <w:t>: Repo hosting (Brain-Builders/</w:t>
      </w:r>
      <w:proofErr w:type="spellStart"/>
      <w:r>
        <w:t>myaifactcheck</w:t>
      </w:r>
      <w:proofErr w:type="spellEnd"/>
      <w:r>
        <w:t>)</w:t>
      </w:r>
    </w:p>
    <w:p w14:paraId="4A1FB5C9" w14:textId="77777777" w:rsidR="00966C71" w:rsidRDefault="00966C71" w:rsidP="00966C71">
      <w:pPr>
        <w:pStyle w:val="NormalWeb"/>
        <w:numPr>
          <w:ilvl w:val="0"/>
          <w:numId w:val="16"/>
        </w:numPr>
      </w:pPr>
      <w:proofErr w:type="spellStart"/>
      <w:r w:rsidRPr="007E4CB5">
        <w:rPr>
          <w:rStyle w:val="Strong"/>
          <w:b w:val="0"/>
          <w:bCs w:val="0"/>
        </w:rPr>
        <w:t>OpenAI</w:t>
      </w:r>
      <w:proofErr w:type="spellEnd"/>
      <w:r>
        <w:t>: API key for GPT models</w:t>
      </w:r>
    </w:p>
    <w:p w14:paraId="3D8DAD7F" w14:textId="77777777" w:rsidR="00966C71" w:rsidRDefault="00966C71" w:rsidP="00966C71">
      <w:pPr>
        <w:pStyle w:val="NormalWeb"/>
        <w:numPr>
          <w:ilvl w:val="0"/>
          <w:numId w:val="16"/>
        </w:numPr>
      </w:pPr>
      <w:proofErr w:type="spellStart"/>
      <w:r w:rsidRPr="007E4CB5">
        <w:rPr>
          <w:rStyle w:val="Strong"/>
          <w:b w:val="0"/>
          <w:bCs w:val="0"/>
        </w:rPr>
        <w:t>Groq</w:t>
      </w:r>
      <w:proofErr w:type="spellEnd"/>
      <w:r>
        <w:t xml:space="preserve">: API key for </w:t>
      </w:r>
      <w:proofErr w:type="spellStart"/>
      <w:r>
        <w:t>LLaMA</w:t>
      </w:r>
      <w:proofErr w:type="spellEnd"/>
      <w:r>
        <w:t xml:space="preserve"> models</w:t>
      </w:r>
    </w:p>
    <w:p w14:paraId="7F45B3EE" w14:textId="77777777" w:rsidR="00966C71" w:rsidRDefault="00966C71" w:rsidP="00966C71">
      <w:pPr>
        <w:pStyle w:val="NormalWeb"/>
        <w:numPr>
          <w:ilvl w:val="0"/>
          <w:numId w:val="16"/>
        </w:numPr>
      </w:pPr>
      <w:proofErr w:type="spellStart"/>
      <w:r w:rsidRPr="007E4CB5">
        <w:rPr>
          <w:rStyle w:val="Strong"/>
          <w:b w:val="0"/>
          <w:bCs w:val="0"/>
        </w:rPr>
        <w:t>Tavily</w:t>
      </w:r>
      <w:proofErr w:type="spellEnd"/>
      <w:r>
        <w:t>: API key for web search</w:t>
      </w:r>
    </w:p>
    <w:p w14:paraId="3014A6A6" w14:textId="77777777" w:rsidR="00966C71" w:rsidRDefault="00966C71" w:rsidP="00966C71">
      <w:pPr>
        <w:pStyle w:val="NormalWeb"/>
        <w:numPr>
          <w:ilvl w:val="0"/>
          <w:numId w:val="16"/>
        </w:numPr>
      </w:pPr>
      <w:proofErr w:type="spellStart"/>
      <w:r w:rsidRPr="007E4CB5">
        <w:rPr>
          <w:rStyle w:val="Strong"/>
          <w:b w:val="0"/>
          <w:bCs w:val="0"/>
        </w:rPr>
        <w:t>Serper</w:t>
      </w:r>
      <w:proofErr w:type="spellEnd"/>
      <w:r>
        <w:t>: API key for Google results</w:t>
      </w:r>
    </w:p>
    <w:p w14:paraId="234A0B71" w14:textId="77777777" w:rsidR="00966C71" w:rsidRDefault="00966C71" w:rsidP="00966C71">
      <w:pPr>
        <w:pStyle w:val="NormalWeb"/>
        <w:numPr>
          <w:ilvl w:val="0"/>
          <w:numId w:val="16"/>
        </w:numPr>
      </w:pPr>
      <w:r w:rsidRPr="007E4CB5">
        <w:rPr>
          <w:rStyle w:val="Strong"/>
          <w:b w:val="0"/>
          <w:bCs w:val="0"/>
        </w:rPr>
        <w:t>Railway</w:t>
      </w:r>
      <w:r>
        <w:t>: Hosting and Postgres DB</w:t>
      </w:r>
    </w:p>
    <w:p w14:paraId="6AA5BF6C" w14:textId="77777777" w:rsidR="00966C71" w:rsidRDefault="00966C71" w:rsidP="00966C71">
      <w:pPr>
        <w:pStyle w:val="NormalWeb"/>
        <w:numPr>
          <w:ilvl w:val="0"/>
          <w:numId w:val="16"/>
        </w:numPr>
      </w:pPr>
      <w:proofErr w:type="spellStart"/>
      <w:r w:rsidRPr="007E4CB5">
        <w:rPr>
          <w:rStyle w:val="Strong"/>
          <w:b w:val="0"/>
          <w:bCs w:val="0"/>
        </w:rPr>
        <w:t>QServers</w:t>
      </w:r>
      <w:proofErr w:type="spellEnd"/>
      <w:r>
        <w:t>: Custom domain and SSL</w:t>
      </w:r>
    </w:p>
    <w:p w14:paraId="73AD761C" w14:textId="1D9AF6FB" w:rsidR="00966C71" w:rsidRDefault="00966C71" w:rsidP="00966C71"/>
    <w:p w14:paraId="6099153E" w14:textId="77777777" w:rsidR="00966C71" w:rsidRDefault="00966C71" w:rsidP="00966C71">
      <w:pPr>
        <w:pStyle w:val="Heading2"/>
      </w:pPr>
      <w:r>
        <w:t>7. Development Environment Setup</w:t>
      </w:r>
    </w:p>
    <w:p w14:paraId="6BD0DC23" w14:textId="77777777" w:rsidR="00966C71" w:rsidRDefault="00966C71" w:rsidP="00966C71">
      <w:pPr>
        <w:pStyle w:val="HTMLPreformatted"/>
        <w:rPr>
          <w:rStyle w:val="HTMLCode"/>
        </w:rPr>
      </w:pPr>
      <w:r>
        <w:rPr>
          <w:rStyle w:val="HTMLCode"/>
        </w:rPr>
        <w:t>git clone https://github.com/Brain-Builders/myaifactcheck.git</w:t>
      </w:r>
    </w:p>
    <w:p w14:paraId="469A2B24" w14:textId="77777777" w:rsidR="00966C71" w:rsidRDefault="00966C71" w:rsidP="00966C71">
      <w:pPr>
        <w:pStyle w:val="HTMLPreformatted"/>
        <w:rPr>
          <w:rStyle w:val="HTMLCode"/>
        </w:rPr>
      </w:pPr>
      <w:r>
        <w:rPr>
          <w:rStyle w:val="HTMLCode"/>
        </w:rPr>
        <w:t xml:space="preserve">cd </w:t>
      </w:r>
      <w:proofErr w:type="spellStart"/>
      <w:r>
        <w:rPr>
          <w:rStyle w:val="HTMLCode"/>
        </w:rPr>
        <w:t>myaifactcheck</w:t>
      </w:r>
      <w:proofErr w:type="spellEnd"/>
    </w:p>
    <w:p w14:paraId="2375EACF" w14:textId="77777777" w:rsidR="00966C71" w:rsidRDefault="00966C71" w:rsidP="00966C71">
      <w:pPr>
        <w:pStyle w:val="HTMLPreformatted"/>
        <w:rPr>
          <w:rStyle w:val="HTMLCode"/>
        </w:rPr>
      </w:pPr>
    </w:p>
    <w:p w14:paraId="7DBDBBCC" w14:textId="77777777" w:rsidR="00966C71" w:rsidRDefault="00966C71" w:rsidP="00966C71">
      <w:pPr>
        <w:pStyle w:val="HTMLPreformatted"/>
        <w:rPr>
          <w:rStyle w:val="HTMLCode"/>
        </w:rPr>
      </w:pPr>
      <w:r>
        <w:rPr>
          <w:rStyle w:val="HTMLCode"/>
        </w:rPr>
        <w:t xml:space="preserve">python -m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venv</w:t>
      </w:r>
      <w:proofErr w:type="spellEnd"/>
    </w:p>
    <w:p w14:paraId="72DA6E94" w14:textId="77777777" w:rsidR="00966C71" w:rsidRDefault="00966C71" w:rsidP="00966C71">
      <w:pPr>
        <w:pStyle w:val="HTMLPreformatted"/>
        <w:rPr>
          <w:rStyle w:val="HTMLCode"/>
        </w:rPr>
      </w:pPr>
      <w:r>
        <w:rPr>
          <w:rStyle w:val="HTMLCode"/>
        </w:rPr>
        <w:t xml:space="preserve">source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/bin/activate    # Windows: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>\Scripts\activate</w:t>
      </w:r>
    </w:p>
    <w:p w14:paraId="40D10C24" w14:textId="77777777" w:rsidR="00966C71" w:rsidRDefault="00966C71" w:rsidP="00966C71">
      <w:pPr>
        <w:pStyle w:val="HTMLPreformatted"/>
        <w:rPr>
          <w:rStyle w:val="HTMLCode"/>
        </w:rPr>
      </w:pPr>
    </w:p>
    <w:p w14:paraId="2ECB9BF8" w14:textId="77777777" w:rsidR="00966C71" w:rsidRDefault="00966C71" w:rsidP="00966C71">
      <w:pPr>
        <w:pStyle w:val="HTMLPreformatted"/>
        <w:rPr>
          <w:rStyle w:val="HTMLCode"/>
        </w:rPr>
      </w:pPr>
      <w:r>
        <w:rPr>
          <w:rStyle w:val="HTMLCode"/>
        </w:rPr>
        <w:t>pip install -r requirements.txt</w:t>
      </w:r>
    </w:p>
    <w:p w14:paraId="542B393B" w14:textId="77777777" w:rsidR="00966C71" w:rsidRDefault="00966C71" w:rsidP="00966C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cp .</w:t>
      </w:r>
      <w:proofErr w:type="spellStart"/>
      <w:r>
        <w:rPr>
          <w:rStyle w:val="HTMLCode"/>
        </w:rPr>
        <w:t>env</w:t>
      </w:r>
      <w:proofErr w:type="gramEnd"/>
      <w:r>
        <w:rPr>
          <w:rStyle w:val="HTMLCode"/>
        </w:rPr>
        <w:t>.example</w:t>
      </w:r>
      <w:proofErr w:type="spellEnd"/>
      <w:r>
        <w:rPr>
          <w:rStyle w:val="HTMLCode"/>
        </w:rPr>
        <w:t xml:space="preserve"> .env        # add API keys</w:t>
      </w:r>
    </w:p>
    <w:p w14:paraId="193F78DC" w14:textId="77777777" w:rsidR="00966C71" w:rsidRDefault="00966C71" w:rsidP="00966C71">
      <w:pPr>
        <w:pStyle w:val="HTMLPreformatted"/>
        <w:rPr>
          <w:rStyle w:val="HTMLCode"/>
        </w:rPr>
      </w:pPr>
    </w:p>
    <w:p w14:paraId="330C3D08" w14:textId="77777777" w:rsidR="00966C71" w:rsidRDefault="00966C71" w:rsidP="00966C71">
      <w:pPr>
        <w:pStyle w:val="HTMLPreformatted"/>
        <w:rPr>
          <w:rStyle w:val="HTMLCode"/>
        </w:rPr>
      </w:pPr>
      <w:r>
        <w:rPr>
          <w:rStyle w:val="HTMLCode"/>
        </w:rPr>
        <w:t>python manage.py migrate</w:t>
      </w:r>
    </w:p>
    <w:p w14:paraId="778E1CB7" w14:textId="77777777" w:rsidR="00966C71" w:rsidRDefault="00966C71" w:rsidP="00966C71">
      <w:pPr>
        <w:pStyle w:val="HTMLPreformatted"/>
        <w:rPr>
          <w:rStyle w:val="HTMLCode"/>
        </w:rPr>
      </w:pPr>
      <w:r>
        <w:rPr>
          <w:rStyle w:val="HTMLCode"/>
        </w:rPr>
        <w:t xml:space="preserve">python manage.py </w:t>
      </w:r>
      <w:proofErr w:type="spellStart"/>
      <w:r>
        <w:rPr>
          <w:rStyle w:val="HTMLCode"/>
        </w:rPr>
        <w:t>runserver</w:t>
      </w:r>
      <w:proofErr w:type="spellEnd"/>
    </w:p>
    <w:p w14:paraId="21F09D41" w14:textId="5D01B4BA" w:rsidR="00966C71" w:rsidRDefault="00966C71" w:rsidP="00966C71"/>
    <w:p w14:paraId="26CD9B5C" w14:textId="77777777" w:rsidR="00966C71" w:rsidRDefault="00966C71" w:rsidP="00966C71">
      <w:pPr>
        <w:pStyle w:val="Heading2"/>
      </w:pPr>
      <w:r>
        <w:t>8. Database Setup</w:t>
      </w:r>
    </w:p>
    <w:p w14:paraId="38CDDC9B" w14:textId="77777777" w:rsidR="00966C71" w:rsidRDefault="00966C71" w:rsidP="00966C71">
      <w:pPr>
        <w:pStyle w:val="NormalWeb"/>
      </w:pPr>
      <w:r>
        <w:rPr>
          <w:rStyle w:val="Strong"/>
        </w:rPr>
        <w:t>Models:</w:t>
      </w:r>
    </w:p>
    <w:p w14:paraId="4C950B63" w14:textId="77777777" w:rsidR="00966C71" w:rsidRDefault="00966C71" w:rsidP="00966C71">
      <w:pPr>
        <w:pStyle w:val="NormalWeb"/>
        <w:numPr>
          <w:ilvl w:val="0"/>
          <w:numId w:val="17"/>
        </w:numPr>
      </w:pPr>
      <w:r w:rsidRPr="007E4CB5">
        <w:rPr>
          <w:rStyle w:val="Strong"/>
          <w:b w:val="0"/>
          <w:bCs w:val="0"/>
        </w:rPr>
        <w:t>Factcheck</w:t>
      </w:r>
      <w:r>
        <w:rPr>
          <w:rStyle w:val="Strong"/>
        </w:rPr>
        <w:t>:</w:t>
      </w:r>
      <w:r>
        <w:t xml:space="preserve"> stores claim, result, sources, sentiment.</w:t>
      </w:r>
    </w:p>
    <w:p w14:paraId="0CE2B015" w14:textId="77777777" w:rsidR="00966C71" w:rsidRDefault="00966C71" w:rsidP="00966C71">
      <w:pPr>
        <w:pStyle w:val="NormalWeb"/>
        <w:numPr>
          <w:ilvl w:val="0"/>
          <w:numId w:val="17"/>
        </w:numPr>
      </w:pPr>
      <w:proofErr w:type="spellStart"/>
      <w:r w:rsidRPr="007E4CB5">
        <w:rPr>
          <w:rStyle w:val="Strong"/>
          <w:b w:val="0"/>
          <w:bCs w:val="0"/>
        </w:rPr>
        <w:t>UserReport</w:t>
      </w:r>
      <w:proofErr w:type="spellEnd"/>
      <w:r>
        <w:rPr>
          <w:rStyle w:val="Strong"/>
        </w:rPr>
        <w:t>:</w:t>
      </w:r>
      <w:r>
        <w:t xml:space="preserve"> stores community feedback.</w:t>
      </w:r>
    </w:p>
    <w:p w14:paraId="6F89C44F" w14:textId="77777777" w:rsidR="00966C71" w:rsidRDefault="00966C71" w:rsidP="00966C71">
      <w:pPr>
        <w:pStyle w:val="NormalWeb"/>
      </w:pPr>
      <w:r w:rsidRPr="007E4CB5">
        <w:rPr>
          <w:rStyle w:val="Strong"/>
          <w:b w:val="0"/>
          <w:bCs w:val="0"/>
        </w:rPr>
        <w:t>Export</w:t>
      </w:r>
      <w:r>
        <w:rPr>
          <w:rStyle w:val="Strong"/>
        </w:rPr>
        <w:t>:</w:t>
      </w:r>
      <w:r>
        <w:t xml:space="preserve"> </w:t>
      </w:r>
      <w:r>
        <w:rPr>
          <w:rStyle w:val="HTMLCode"/>
        </w:rPr>
        <w:t>/export-factchecks/</w:t>
      </w:r>
      <w:r>
        <w:t xml:space="preserve"> generates a CSV for admins.</w:t>
      </w:r>
    </w:p>
    <w:p w14:paraId="133CEAC3" w14:textId="257F3098" w:rsidR="00966C71" w:rsidRDefault="00966C71" w:rsidP="00966C71"/>
    <w:p w14:paraId="2306E939" w14:textId="77777777" w:rsidR="00966C71" w:rsidRDefault="00966C71" w:rsidP="00966C71">
      <w:pPr>
        <w:pStyle w:val="Heading2"/>
      </w:pPr>
      <w:r>
        <w:t>9. Search-Augmented Fact-Checking</w:t>
      </w:r>
    </w:p>
    <w:p w14:paraId="5B2DF3E4" w14:textId="77777777" w:rsidR="00966C71" w:rsidRDefault="00966C71" w:rsidP="00966C71">
      <w:pPr>
        <w:pStyle w:val="NormalWeb"/>
        <w:numPr>
          <w:ilvl w:val="0"/>
          <w:numId w:val="18"/>
        </w:numPr>
      </w:pPr>
      <w:r>
        <w:t>User submits claim.</w:t>
      </w:r>
    </w:p>
    <w:p w14:paraId="0CF256E9" w14:textId="77777777" w:rsidR="00966C71" w:rsidRDefault="00966C71" w:rsidP="00966C71">
      <w:pPr>
        <w:pStyle w:val="NormalWeb"/>
        <w:numPr>
          <w:ilvl w:val="0"/>
          <w:numId w:val="18"/>
        </w:numPr>
      </w:pPr>
      <w:proofErr w:type="spellStart"/>
      <w:r w:rsidRPr="007E4CB5">
        <w:rPr>
          <w:rStyle w:val="Strong"/>
          <w:b w:val="0"/>
          <w:bCs w:val="0"/>
        </w:rPr>
        <w:t>Tavily</w:t>
      </w:r>
      <w:proofErr w:type="spellEnd"/>
      <w:r>
        <w:rPr>
          <w:rStyle w:val="Strong"/>
        </w:rPr>
        <w:t xml:space="preserve"> + </w:t>
      </w:r>
      <w:proofErr w:type="spellStart"/>
      <w:r w:rsidRPr="007E4CB5">
        <w:rPr>
          <w:rStyle w:val="Strong"/>
          <w:b w:val="0"/>
          <w:bCs w:val="0"/>
        </w:rPr>
        <w:t>Serper</w:t>
      </w:r>
      <w:proofErr w:type="spellEnd"/>
      <w:r>
        <w:t xml:space="preserve"> fetch web results.</w:t>
      </w:r>
    </w:p>
    <w:p w14:paraId="47FCDD65" w14:textId="77777777" w:rsidR="00966C71" w:rsidRDefault="00966C71" w:rsidP="00966C71">
      <w:pPr>
        <w:pStyle w:val="NormalWeb"/>
        <w:numPr>
          <w:ilvl w:val="0"/>
          <w:numId w:val="18"/>
        </w:numPr>
      </w:pPr>
      <w:r>
        <w:t>Context compiled.</w:t>
      </w:r>
    </w:p>
    <w:p w14:paraId="4AC640BC" w14:textId="77777777" w:rsidR="00966C71" w:rsidRDefault="00966C71" w:rsidP="00966C71">
      <w:pPr>
        <w:pStyle w:val="NormalWeb"/>
        <w:numPr>
          <w:ilvl w:val="0"/>
          <w:numId w:val="18"/>
        </w:numPr>
      </w:pPr>
      <w:proofErr w:type="spellStart"/>
      <w:r w:rsidRPr="007E4CB5">
        <w:rPr>
          <w:rStyle w:val="Strong"/>
          <w:b w:val="0"/>
          <w:bCs w:val="0"/>
        </w:rPr>
        <w:t>Groq</w:t>
      </w:r>
      <w:proofErr w:type="spellEnd"/>
      <w:r>
        <w:rPr>
          <w:rStyle w:val="Strong"/>
        </w:rPr>
        <w:t>/</w:t>
      </w:r>
      <w:proofErr w:type="spellStart"/>
      <w:r w:rsidRPr="007E4CB5">
        <w:rPr>
          <w:rStyle w:val="Strong"/>
          <w:b w:val="0"/>
          <w:bCs w:val="0"/>
        </w:rPr>
        <w:t>OpenAI</w:t>
      </w:r>
      <w:proofErr w:type="spellEnd"/>
      <w:r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LLM</w:t>
      </w:r>
      <w:r>
        <w:t xml:space="preserve"> produces verdict.</w:t>
      </w:r>
    </w:p>
    <w:p w14:paraId="32AE4C5B" w14:textId="77777777" w:rsidR="00966C71" w:rsidRDefault="00966C71" w:rsidP="00966C71">
      <w:pPr>
        <w:pStyle w:val="NormalWeb"/>
        <w:numPr>
          <w:ilvl w:val="0"/>
          <w:numId w:val="18"/>
        </w:numPr>
      </w:pPr>
      <w:r>
        <w:t>Verdict + sources stored in DB.</w:t>
      </w:r>
    </w:p>
    <w:p w14:paraId="63B413A7" w14:textId="77777777" w:rsidR="00966C71" w:rsidRDefault="00966C71" w:rsidP="00966C71">
      <w:pPr>
        <w:pStyle w:val="NormalWeb"/>
        <w:numPr>
          <w:ilvl w:val="0"/>
          <w:numId w:val="18"/>
        </w:numPr>
      </w:pPr>
      <w:r>
        <w:lastRenderedPageBreak/>
        <w:t xml:space="preserve">If needed, text is </w:t>
      </w:r>
      <w:r w:rsidRPr="007E4CB5">
        <w:rPr>
          <w:rStyle w:val="Strong"/>
          <w:b w:val="0"/>
          <w:bCs w:val="0"/>
        </w:rPr>
        <w:t>translated</w:t>
      </w:r>
      <w:r>
        <w:t xml:space="preserve"> into user’s language.</w:t>
      </w:r>
    </w:p>
    <w:p w14:paraId="0E62CA48" w14:textId="1B77F5B6" w:rsidR="00966C71" w:rsidRDefault="00966C71" w:rsidP="00966C71"/>
    <w:p w14:paraId="7EF6F31C" w14:textId="77777777" w:rsidR="00966C71" w:rsidRDefault="00966C71" w:rsidP="00966C71">
      <w:pPr>
        <w:pStyle w:val="Heading2"/>
      </w:pPr>
      <w:r>
        <w:t>10. Application Structure</w:t>
      </w:r>
    </w:p>
    <w:p w14:paraId="62D979E6" w14:textId="77777777" w:rsidR="00966C71" w:rsidRDefault="00966C71" w:rsidP="00966C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myaifactcheck</w:t>
      </w:r>
      <w:proofErr w:type="spellEnd"/>
      <w:r>
        <w:rPr>
          <w:rStyle w:val="HTMLCode"/>
        </w:rPr>
        <w:t>/</w:t>
      </w:r>
    </w:p>
    <w:p w14:paraId="4C2648CA" w14:textId="567E0A8F" w:rsidR="00966C71" w:rsidRDefault="00966C71" w:rsidP="00966C71">
      <w:pPr>
        <w:pStyle w:val="HTMLPreformatted"/>
        <w:rPr>
          <w:rStyle w:val="HTMLCode"/>
        </w:rPr>
      </w:pPr>
      <w:r>
        <w:rPr>
          <w:rStyle w:val="HTMLCode"/>
        </w:rPr>
        <w:t>├── app/</w:t>
      </w:r>
    </w:p>
    <w:p w14:paraId="73C35E39" w14:textId="77777777" w:rsidR="00966C71" w:rsidRDefault="00966C71" w:rsidP="00966C71">
      <w:pPr>
        <w:pStyle w:val="HTMLPreformatted"/>
        <w:rPr>
          <w:rStyle w:val="HTMLCode"/>
        </w:rPr>
      </w:pPr>
      <w:r>
        <w:rPr>
          <w:rStyle w:val="HTMLCode"/>
        </w:rPr>
        <w:t>│   ├── views.py        # Fact-check logic, translations, exports</w:t>
      </w:r>
    </w:p>
    <w:p w14:paraId="29029FAD" w14:textId="77777777" w:rsidR="00966C71" w:rsidRDefault="00966C71" w:rsidP="00966C7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models.py       # Factcheck, </w:t>
      </w:r>
      <w:proofErr w:type="spellStart"/>
      <w:r>
        <w:rPr>
          <w:rStyle w:val="HTMLCode"/>
        </w:rPr>
        <w:t>UserReport</w:t>
      </w:r>
      <w:proofErr w:type="spellEnd"/>
    </w:p>
    <w:p w14:paraId="64B48A22" w14:textId="77777777" w:rsidR="00966C71" w:rsidRDefault="00966C71" w:rsidP="00966C71">
      <w:pPr>
        <w:pStyle w:val="HTMLPreformatted"/>
        <w:rPr>
          <w:rStyle w:val="HTMLCode"/>
        </w:rPr>
      </w:pPr>
      <w:r>
        <w:rPr>
          <w:rStyle w:val="HTMLCode"/>
        </w:rPr>
        <w:t>│   ├── templates/      # HTML templates (index, preview, multilingual)</w:t>
      </w:r>
    </w:p>
    <w:p w14:paraId="7D2435D4" w14:textId="77777777" w:rsidR="00966C71" w:rsidRDefault="00966C71" w:rsidP="00966C7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gramStart"/>
      <w:r>
        <w:rPr>
          <w:rStyle w:val="HTMLCode"/>
        </w:rPr>
        <w:t>serializers.py  #</w:t>
      </w:r>
      <w:proofErr w:type="gramEnd"/>
      <w:r>
        <w:rPr>
          <w:rStyle w:val="HTMLCode"/>
        </w:rPr>
        <w:t xml:space="preserve"> DRF serializers</w:t>
      </w:r>
    </w:p>
    <w:p w14:paraId="71321367" w14:textId="77777777" w:rsidR="00966C71" w:rsidRDefault="00966C71" w:rsidP="00966C71">
      <w:pPr>
        <w:pStyle w:val="HTMLPreformatted"/>
        <w:rPr>
          <w:rStyle w:val="HTMLCode"/>
        </w:rPr>
      </w:pPr>
      <w:r>
        <w:rPr>
          <w:rStyle w:val="HTMLCode"/>
        </w:rPr>
        <w:t>│   └── urls.py         # Routes</w:t>
      </w:r>
    </w:p>
    <w:p w14:paraId="291F4D55" w14:textId="59CE4867" w:rsidR="00966C71" w:rsidRDefault="00966C71" w:rsidP="00966C71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 w:rsidR="007E4CB5">
        <w:rPr>
          <w:rStyle w:val="HTMLCode"/>
        </w:rPr>
        <w:t>myaifactcheck</w:t>
      </w:r>
      <w:proofErr w:type="spellEnd"/>
      <w:r>
        <w:rPr>
          <w:rStyle w:val="HTMLCode"/>
        </w:rPr>
        <w:t>/</w:t>
      </w:r>
    </w:p>
    <w:p w14:paraId="30E6738C" w14:textId="77777777" w:rsidR="00966C71" w:rsidRDefault="00966C71" w:rsidP="00966C71">
      <w:pPr>
        <w:pStyle w:val="HTMLPreformatted"/>
        <w:rPr>
          <w:rStyle w:val="HTMLCode"/>
        </w:rPr>
      </w:pPr>
      <w:r>
        <w:rPr>
          <w:rStyle w:val="HTMLCode"/>
        </w:rPr>
        <w:t>│   ├── settings.py</w:t>
      </w:r>
    </w:p>
    <w:p w14:paraId="13EB8825" w14:textId="77777777" w:rsidR="00966C71" w:rsidRDefault="00966C71" w:rsidP="00966C71">
      <w:pPr>
        <w:pStyle w:val="HTMLPreformatted"/>
        <w:rPr>
          <w:rStyle w:val="HTMLCode"/>
        </w:rPr>
      </w:pPr>
      <w:r>
        <w:rPr>
          <w:rStyle w:val="HTMLCode"/>
        </w:rPr>
        <w:t>│   └── wsgi.py</w:t>
      </w:r>
    </w:p>
    <w:p w14:paraId="4DD2B574" w14:textId="77777777" w:rsidR="00966C71" w:rsidRDefault="00966C71" w:rsidP="00966C71">
      <w:pPr>
        <w:pStyle w:val="HTMLPreformatted"/>
        <w:rPr>
          <w:rStyle w:val="HTMLCode"/>
        </w:rPr>
      </w:pPr>
      <w:r>
        <w:rPr>
          <w:rStyle w:val="HTMLCode"/>
        </w:rPr>
        <w:t>├── manage.py</w:t>
      </w:r>
    </w:p>
    <w:p w14:paraId="2787FDF5" w14:textId="77777777" w:rsidR="00966C71" w:rsidRDefault="00966C71" w:rsidP="00966C71">
      <w:pPr>
        <w:pStyle w:val="HTMLPreformatted"/>
        <w:rPr>
          <w:rStyle w:val="HTMLCode"/>
        </w:rPr>
      </w:pPr>
      <w:r>
        <w:rPr>
          <w:rStyle w:val="HTMLCode"/>
        </w:rPr>
        <w:t>└── requirements.txt</w:t>
      </w:r>
    </w:p>
    <w:p w14:paraId="2726592D" w14:textId="59BC7321" w:rsidR="00966C71" w:rsidRDefault="00966C71" w:rsidP="00966C71"/>
    <w:p w14:paraId="0537DD88" w14:textId="77777777" w:rsidR="00966C71" w:rsidRDefault="00966C71" w:rsidP="00966C71">
      <w:pPr>
        <w:pStyle w:val="Heading2"/>
      </w:pPr>
      <w:r>
        <w:t>11. Deployment Process</w:t>
      </w:r>
    </w:p>
    <w:p w14:paraId="4B3A5723" w14:textId="77777777" w:rsidR="00966C71" w:rsidRPr="007E4CB5" w:rsidRDefault="00966C71" w:rsidP="00966C71">
      <w:pPr>
        <w:pStyle w:val="NormalWeb"/>
        <w:numPr>
          <w:ilvl w:val="0"/>
          <w:numId w:val="19"/>
        </w:numPr>
        <w:rPr>
          <w:b/>
          <w:bCs/>
        </w:rPr>
      </w:pPr>
      <w:r w:rsidRPr="007E4CB5">
        <w:rPr>
          <w:rStyle w:val="Strong"/>
          <w:b w:val="0"/>
          <w:bCs w:val="0"/>
        </w:rPr>
        <w:t>Railway</w:t>
      </w:r>
    </w:p>
    <w:p w14:paraId="182DC46A" w14:textId="77777777" w:rsidR="00966C71" w:rsidRDefault="00966C71" w:rsidP="00966C71">
      <w:pPr>
        <w:pStyle w:val="NormalWeb"/>
        <w:numPr>
          <w:ilvl w:val="1"/>
          <w:numId w:val="19"/>
        </w:numPr>
      </w:pPr>
      <w:r>
        <w:t>Connect GitHub repo</w:t>
      </w:r>
    </w:p>
    <w:p w14:paraId="2ED4E329" w14:textId="77777777" w:rsidR="00966C71" w:rsidRDefault="00966C71" w:rsidP="00966C71">
      <w:pPr>
        <w:pStyle w:val="NormalWeb"/>
        <w:numPr>
          <w:ilvl w:val="1"/>
          <w:numId w:val="19"/>
        </w:numPr>
      </w:pPr>
      <w:r>
        <w:t>Add environment variables (</w:t>
      </w:r>
      <w:r>
        <w:rPr>
          <w:rStyle w:val="HTMLCode"/>
        </w:rPr>
        <w:t>.env</w:t>
      </w:r>
      <w:r>
        <w:t>)</w:t>
      </w:r>
    </w:p>
    <w:p w14:paraId="381B6EC4" w14:textId="77777777" w:rsidR="00966C71" w:rsidRDefault="00966C71" w:rsidP="00966C71">
      <w:pPr>
        <w:pStyle w:val="NormalWeb"/>
        <w:numPr>
          <w:ilvl w:val="1"/>
          <w:numId w:val="19"/>
        </w:numPr>
      </w:pPr>
      <w:r>
        <w:t>Deploy Django app</w:t>
      </w:r>
    </w:p>
    <w:p w14:paraId="0F752B00" w14:textId="77777777" w:rsidR="00966C71" w:rsidRDefault="00966C71" w:rsidP="00966C71">
      <w:pPr>
        <w:pStyle w:val="NormalWeb"/>
        <w:numPr>
          <w:ilvl w:val="1"/>
          <w:numId w:val="19"/>
        </w:numPr>
      </w:pPr>
      <w:r>
        <w:t>Use Railway Postgres</w:t>
      </w:r>
    </w:p>
    <w:p w14:paraId="1CFF51A7" w14:textId="77777777" w:rsidR="00966C71" w:rsidRPr="007E4CB5" w:rsidRDefault="00966C71" w:rsidP="00966C71">
      <w:pPr>
        <w:pStyle w:val="NormalWeb"/>
        <w:numPr>
          <w:ilvl w:val="0"/>
          <w:numId w:val="19"/>
        </w:numPr>
        <w:rPr>
          <w:b/>
          <w:bCs/>
        </w:rPr>
      </w:pPr>
      <w:proofErr w:type="spellStart"/>
      <w:r w:rsidRPr="007E4CB5">
        <w:rPr>
          <w:rStyle w:val="Strong"/>
          <w:b w:val="0"/>
          <w:bCs w:val="0"/>
        </w:rPr>
        <w:t>QServers</w:t>
      </w:r>
      <w:proofErr w:type="spellEnd"/>
      <w:r w:rsidRPr="007E4CB5">
        <w:rPr>
          <w:rStyle w:val="Strong"/>
          <w:b w:val="0"/>
          <w:bCs w:val="0"/>
        </w:rPr>
        <w:t xml:space="preserve"> (Domain)</w:t>
      </w:r>
    </w:p>
    <w:p w14:paraId="09EC456B" w14:textId="77777777" w:rsidR="00966C71" w:rsidRDefault="00966C71" w:rsidP="00966C71">
      <w:pPr>
        <w:pStyle w:val="NormalWeb"/>
        <w:numPr>
          <w:ilvl w:val="1"/>
          <w:numId w:val="19"/>
        </w:numPr>
      </w:pPr>
      <w:r>
        <w:t>Point DNS → Railway URL</w:t>
      </w:r>
    </w:p>
    <w:p w14:paraId="482FD3DE" w14:textId="77777777" w:rsidR="00966C71" w:rsidRDefault="00966C71" w:rsidP="00966C71">
      <w:pPr>
        <w:pStyle w:val="NormalWeb"/>
        <w:numPr>
          <w:ilvl w:val="1"/>
          <w:numId w:val="19"/>
        </w:numPr>
      </w:pPr>
      <w:r>
        <w:t>Enable SSL (Railway issues certificates)</w:t>
      </w:r>
    </w:p>
    <w:p w14:paraId="6DDFB5C0" w14:textId="77777777" w:rsidR="00966C71" w:rsidRPr="007E4CB5" w:rsidRDefault="00966C71" w:rsidP="00966C71">
      <w:pPr>
        <w:pStyle w:val="NormalWeb"/>
        <w:numPr>
          <w:ilvl w:val="0"/>
          <w:numId w:val="19"/>
        </w:numPr>
        <w:rPr>
          <w:b/>
          <w:bCs/>
        </w:rPr>
      </w:pPr>
      <w:proofErr w:type="spellStart"/>
      <w:r w:rsidRPr="007E4CB5">
        <w:rPr>
          <w:rStyle w:val="Strong"/>
          <w:b w:val="0"/>
          <w:bCs w:val="0"/>
        </w:rPr>
        <w:t>Procfile</w:t>
      </w:r>
      <w:proofErr w:type="spellEnd"/>
    </w:p>
    <w:p w14:paraId="3A4C793E" w14:textId="77777777" w:rsidR="00966C71" w:rsidRDefault="00966C71" w:rsidP="00966C71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web: </w:t>
      </w:r>
      <w:proofErr w:type="spellStart"/>
      <w:r>
        <w:rPr>
          <w:rStyle w:val="HTMLCode"/>
        </w:rPr>
        <w:t>gunicorn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projectname.wsgi</w:t>
      </w:r>
      <w:proofErr w:type="spellEnd"/>
      <w:proofErr w:type="gramEnd"/>
      <w:r>
        <w:rPr>
          <w:rStyle w:val="HTMLCode"/>
        </w:rPr>
        <w:t xml:space="preserve"> --log-file -</w:t>
      </w:r>
    </w:p>
    <w:p w14:paraId="22D407FB" w14:textId="2D999F6B" w:rsidR="00966C71" w:rsidRDefault="00966C71" w:rsidP="00966C71"/>
    <w:p w14:paraId="3B42F476" w14:textId="77777777" w:rsidR="00966C71" w:rsidRDefault="00966C71" w:rsidP="00966C71">
      <w:pPr>
        <w:pStyle w:val="Heading2"/>
      </w:pPr>
      <w:r>
        <w:t xml:space="preserve">12. How to Use </w:t>
      </w:r>
      <w:proofErr w:type="spellStart"/>
      <w:r>
        <w:t>MyAIFactCheck</w:t>
      </w:r>
      <w:proofErr w:type="spellEnd"/>
    </w:p>
    <w:p w14:paraId="12A92943" w14:textId="77777777" w:rsidR="00966C71" w:rsidRDefault="00966C71" w:rsidP="00966C71">
      <w:pPr>
        <w:pStyle w:val="NormalWeb"/>
        <w:numPr>
          <w:ilvl w:val="0"/>
          <w:numId w:val="20"/>
        </w:numPr>
      </w:pPr>
      <w:r>
        <w:rPr>
          <w:rStyle w:val="Strong"/>
        </w:rPr>
        <w:t>End-Users:</w:t>
      </w:r>
    </w:p>
    <w:p w14:paraId="7EA0B35F" w14:textId="77777777" w:rsidR="00966C71" w:rsidRDefault="00966C71" w:rsidP="00966C71">
      <w:pPr>
        <w:pStyle w:val="NormalWeb"/>
        <w:numPr>
          <w:ilvl w:val="1"/>
          <w:numId w:val="20"/>
        </w:numPr>
      </w:pPr>
      <w:r>
        <w:t>Visit homepage.</w:t>
      </w:r>
    </w:p>
    <w:p w14:paraId="760E4103" w14:textId="77777777" w:rsidR="00966C71" w:rsidRDefault="00966C71" w:rsidP="00966C71">
      <w:pPr>
        <w:pStyle w:val="NormalWeb"/>
        <w:numPr>
          <w:ilvl w:val="1"/>
          <w:numId w:val="20"/>
        </w:numPr>
      </w:pPr>
      <w:r>
        <w:t>Enter a claim or use speech input.</w:t>
      </w:r>
    </w:p>
    <w:p w14:paraId="1BE119E3" w14:textId="77777777" w:rsidR="00966C71" w:rsidRDefault="00966C71" w:rsidP="00966C71">
      <w:pPr>
        <w:pStyle w:val="NormalWeb"/>
        <w:numPr>
          <w:ilvl w:val="1"/>
          <w:numId w:val="20"/>
        </w:numPr>
      </w:pPr>
      <w:r>
        <w:t>Receive verdict + explanation.</w:t>
      </w:r>
    </w:p>
    <w:p w14:paraId="25AACE71" w14:textId="77777777" w:rsidR="00966C71" w:rsidRDefault="00966C71" w:rsidP="00966C71">
      <w:pPr>
        <w:pStyle w:val="NormalWeb"/>
        <w:numPr>
          <w:ilvl w:val="1"/>
          <w:numId w:val="20"/>
        </w:numPr>
      </w:pPr>
      <w:r>
        <w:t>Switch interface to Hausa, Yoruba, Igbo, French, Arabic, or Swahili.</w:t>
      </w:r>
    </w:p>
    <w:p w14:paraId="24BE88A3" w14:textId="77777777" w:rsidR="00966C71" w:rsidRDefault="00966C71" w:rsidP="00966C71">
      <w:pPr>
        <w:pStyle w:val="NormalWeb"/>
        <w:numPr>
          <w:ilvl w:val="0"/>
          <w:numId w:val="20"/>
        </w:numPr>
      </w:pPr>
      <w:r>
        <w:rPr>
          <w:rStyle w:val="Strong"/>
        </w:rPr>
        <w:t>Admins:</w:t>
      </w:r>
    </w:p>
    <w:p w14:paraId="3C8CA8E9" w14:textId="77777777" w:rsidR="00966C71" w:rsidRDefault="00966C71" w:rsidP="00966C71">
      <w:pPr>
        <w:pStyle w:val="NormalWeb"/>
        <w:numPr>
          <w:ilvl w:val="1"/>
          <w:numId w:val="21"/>
        </w:numPr>
      </w:pPr>
      <w:r>
        <w:t xml:space="preserve">Access </w:t>
      </w:r>
      <w:r>
        <w:rPr>
          <w:rStyle w:val="HTMLCode"/>
        </w:rPr>
        <w:t>/all-factchecks/</w:t>
      </w:r>
      <w:r>
        <w:t xml:space="preserve"> to see records.</w:t>
      </w:r>
    </w:p>
    <w:p w14:paraId="7B38C85C" w14:textId="77777777" w:rsidR="00966C71" w:rsidRDefault="00966C71" w:rsidP="00966C71">
      <w:pPr>
        <w:pStyle w:val="NormalWeb"/>
        <w:numPr>
          <w:ilvl w:val="1"/>
          <w:numId w:val="21"/>
        </w:numPr>
      </w:pPr>
      <w:r>
        <w:t>Export CSV for analysis.</w:t>
      </w:r>
    </w:p>
    <w:p w14:paraId="4C6B69D5" w14:textId="77777777" w:rsidR="00966C71" w:rsidRDefault="00966C71" w:rsidP="00966C71">
      <w:pPr>
        <w:pStyle w:val="NormalWeb"/>
        <w:numPr>
          <w:ilvl w:val="1"/>
          <w:numId w:val="21"/>
        </w:numPr>
      </w:pPr>
      <w:r>
        <w:t>Monitor Railway logs.</w:t>
      </w:r>
    </w:p>
    <w:p w14:paraId="4FC7E652" w14:textId="22D8AFA4" w:rsidR="00966C71" w:rsidRDefault="00966C71" w:rsidP="00966C71"/>
    <w:p w14:paraId="42DBBEBE" w14:textId="77777777" w:rsidR="00966C71" w:rsidRDefault="00966C71" w:rsidP="00966C71">
      <w:pPr>
        <w:pStyle w:val="Heading2"/>
      </w:pPr>
      <w:r>
        <w:lastRenderedPageBreak/>
        <w:t>13. Challenges &amp; Solutions</w:t>
      </w:r>
    </w:p>
    <w:p w14:paraId="03314888" w14:textId="77777777" w:rsidR="00966C71" w:rsidRPr="007E4CB5" w:rsidRDefault="00966C71" w:rsidP="00966C71">
      <w:pPr>
        <w:pStyle w:val="NormalWeb"/>
        <w:numPr>
          <w:ilvl w:val="0"/>
          <w:numId w:val="22"/>
        </w:numPr>
      </w:pPr>
      <w:r w:rsidRPr="007E4CB5">
        <w:rPr>
          <w:rStyle w:val="Strong"/>
          <w:b w:val="0"/>
          <w:bCs w:val="0"/>
        </w:rPr>
        <w:t>High</w:t>
      </w:r>
      <w:r w:rsidRPr="007E4CB5"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API</w:t>
      </w:r>
      <w:r w:rsidRPr="007E4CB5"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costs</w:t>
      </w:r>
      <w:r w:rsidRPr="007E4CB5">
        <w:t xml:space="preserve"> → caching + limiting requests.</w:t>
      </w:r>
    </w:p>
    <w:p w14:paraId="14B84427" w14:textId="77777777" w:rsidR="00966C71" w:rsidRDefault="00966C71" w:rsidP="00966C71">
      <w:pPr>
        <w:pStyle w:val="NormalWeb"/>
        <w:numPr>
          <w:ilvl w:val="0"/>
          <w:numId w:val="22"/>
        </w:numPr>
      </w:pPr>
      <w:r w:rsidRPr="007E4CB5">
        <w:rPr>
          <w:rStyle w:val="Strong"/>
          <w:b w:val="0"/>
          <w:bCs w:val="0"/>
        </w:rPr>
        <w:t>Translation</w:t>
      </w:r>
      <w:r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errors</w:t>
      </w:r>
      <w:r>
        <w:t xml:space="preserve"> → chunking long texts.</w:t>
      </w:r>
    </w:p>
    <w:p w14:paraId="7C1B4F3A" w14:textId="77777777" w:rsidR="00966C71" w:rsidRDefault="00966C71" w:rsidP="00966C71">
      <w:pPr>
        <w:pStyle w:val="NormalWeb"/>
        <w:numPr>
          <w:ilvl w:val="0"/>
          <w:numId w:val="22"/>
        </w:numPr>
      </w:pPr>
      <w:r w:rsidRPr="007E4CB5">
        <w:rPr>
          <w:rStyle w:val="Strong"/>
          <w:b w:val="0"/>
          <w:bCs w:val="0"/>
        </w:rPr>
        <w:t>Inconsistent</w:t>
      </w:r>
      <w:r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verdicts</w:t>
      </w:r>
      <w:r>
        <w:t xml:space="preserve"> → fallback to secondary LLM.</w:t>
      </w:r>
    </w:p>
    <w:p w14:paraId="3EBB6AB8" w14:textId="77777777" w:rsidR="00966C71" w:rsidRDefault="00966C71" w:rsidP="00966C71">
      <w:pPr>
        <w:pStyle w:val="NormalWeb"/>
        <w:numPr>
          <w:ilvl w:val="0"/>
          <w:numId w:val="22"/>
        </w:numPr>
      </w:pPr>
      <w:r w:rsidRPr="007E4CB5">
        <w:rPr>
          <w:rStyle w:val="Strong"/>
          <w:b w:val="0"/>
          <w:bCs w:val="0"/>
        </w:rPr>
        <w:t>Timeouts</w:t>
      </w:r>
      <w:r>
        <w:t xml:space="preserve"> → optimize search calls.</w:t>
      </w:r>
    </w:p>
    <w:p w14:paraId="36F9D80E" w14:textId="6DD6E571" w:rsidR="00966C71" w:rsidRDefault="00966C71" w:rsidP="00966C71"/>
    <w:p w14:paraId="29E2684E" w14:textId="77777777" w:rsidR="00966C71" w:rsidRDefault="00966C71" w:rsidP="00966C71">
      <w:pPr>
        <w:pStyle w:val="Heading2"/>
      </w:pPr>
      <w:r>
        <w:t>14. Testing &amp; Monitoring</w:t>
      </w:r>
    </w:p>
    <w:p w14:paraId="6DC83C4B" w14:textId="77777777" w:rsidR="00966C71" w:rsidRDefault="00966C71" w:rsidP="00966C71">
      <w:pPr>
        <w:pStyle w:val="NormalWeb"/>
        <w:numPr>
          <w:ilvl w:val="0"/>
          <w:numId w:val="23"/>
        </w:numPr>
      </w:pPr>
      <w:r w:rsidRPr="007E4CB5">
        <w:rPr>
          <w:rStyle w:val="Strong"/>
          <w:b w:val="0"/>
          <w:bCs w:val="0"/>
        </w:rPr>
        <w:t>Unit</w:t>
      </w:r>
      <w:r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Tests</w:t>
      </w:r>
      <w:r>
        <w:rPr>
          <w:rStyle w:val="Strong"/>
        </w:rPr>
        <w:t>:</w:t>
      </w:r>
      <w:r>
        <w:t xml:space="preserve"> Django tests + </w:t>
      </w:r>
      <w:proofErr w:type="spellStart"/>
      <w:r>
        <w:t>Pytest</w:t>
      </w:r>
      <w:proofErr w:type="spellEnd"/>
      <w:r>
        <w:t>.</w:t>
      </w:r>
    </w:p>
    <w:p w14:paraId="35BDFFC9" w14:textId="77777777" w:rsidR="00966C71" w:rsidRDefault="00966C71" w:rsidP="00966C71">
      <w:pPr>
        <w:pStyle w:val="NormalWeb"/>
        <w:numPr>
          <w:ilvl w:val="0"/>
          <w:numId w:val="23"/>
        </w:numPr>
      </w:pPr>
      <w:r w:rsidRPr="007E4CB5">
        <w:rPr>
          <w:rStyle w:val="Strong"/>
          <w:b w:val="0"/>
          <w:bCs w:val="0"/>
        </w:rPr>
        <w:t>Manual</w:t>
      </w:r>
      <w:r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Testing</w:t>
      </w:r>
      <w:r>
        <w:rPr>
          <w:rStyle w:val="Strong"/>
        </w:rPr>
        <w:t>:</w:t>
      </w:r>
      <w:r>
        <w:t xml:space="preserve"> verify multilingual pages.</w:t>
      </w:r>
    </w:p>
    <w:p w14:paraId="550A8348" w14:textId="77777777" w:rsidR="00966C71" w:rsidRDefault="00966C71" w:rsidP="00966C71">
      <w:pPr>
        <w:pStyle w:val="NormalWeb"/>
        <w:numPr>
          <w:ilvl w:val="0"/>
          <w:numId w:val="23"/>
        </w:numPr>
      </w:pPr>
      <w:r w:rsidRPr="007E4CB5">
        <w:rPr>
          <w:rStyle w:val="Strong"/>
          <w:b w:val="0"/>
          <w:bCs w:val="0"/>
        </w:rPr>
        <w:t>Monitoring</w:t>
      </w:r>
      <w:r>
        <w:rPr>
          <w:rStyle w:val="Strong"/>
        </w:rPr>
        <w:t>:</w:t>
      </w:r>
      <w:r>
        <w:t xml:space="preserve"> Railway logs, API dashboards, DB health.</w:t>
      </w:r>
    </w:p>
    <w:p w14:paraId="0F5B4304" w14:textId="79858AF5" w:rsidR="00966C71" w:rsidRDefault="00966C71" w:rsidP="00966C71"/>
    <w:p w14:paraId="3B26AC79" w14:textId="77777777" w:rsidR="00966C71" w:rsidRDefault="00966C71" w:rsidP="00966C71">
      <w:pPr>
        <w:pStyle w:val="Heading2"/>
      </w:pPr>
      <w:r>
        <w:t>15. Maintenance &amp; Updates</w:t>
      </w:r>
    </w:p>
    <w:p w14:paraId="55B36463" w14:textId="77777777" w:rsidR="00966C71" w:rsidRDefault="00966C71" w:rsidP="00966C71">
      <w:pPr>
        <w:pStyle w:val="NormalWeb"/>
        <w:numPr>
          <w:ilvl w:val="0"/>
          <w:numId w:val="24"/>
        </w:numPr>
      </w:pPr>
      <w:r w:rsidRPr="007E4CB5">
        <w:rPr>
          <w:rStyle w:val="Strong"/>
          <w:b w:val="0"/>
          <w:bCs w:val="0"/>
        </w:rPr>
        <w:t>Weekly</w:t>
      </w:r>
      <w:r>
        <w:rPr>
          <w:rStyle w:val="Strong"/>
        </w:rPr>
        <w:t>:</w:t>
      </w:r>
      <w:r>
        <w:t xml:space="preserve"> Check logs, costs.</w:t>
      </w:r>
    </w:p>
    <w:p w14:paraId="5E1F2046" w14:textId="77777777" w:rsidR="00966C71" w:rsidRDefault="00966C71" w:rsidP="00966C71">
      <w:pPr>
        <w:pStyle w:val="NormalWeb"/>
        <w:numPr>
          <w:ilvl w:val="0"/>
          <w:numId w:val="24"/>
        </w:numPr>
      </w:pPr>
      <w:r w:rsidRPr="007E4CB5">
        <w:rPr>
          <w:rStyle w:val="Strong"/>
          <w:b w:val="0"/>
          <w:bCs w:val="0"/>
        </w:rPr>
        <w:t>Monthly</w:t>
      </w:r>
      <w:r>
        <w:rPr>
          <w:rStyle w:val="Strong"/>
        </w:rPr>
        <w:t>:</w:t>
      </w:r>
      <w:r>
        <w:t xml:space="preserve"> Update deps, system prompts.</w:t>
      </w:r>
    </w:p>
    <w:p w14:paraId="6B26165D" w14:textId="77777777" w:rsidR="00966C71" w:rsidRDefault="00966C71" w:rsidP="00966C71">
      <w:pPr>
        <w:pStyle w:val="NormalWeb"/>
        <w:numPr>
          <w:ilvl w:val="0"/>
          <w:numId w:val="24"/>
        </w:numPr>
      </w:pPr>
      <w:r w:rsidRPr="007E4CB5">
        <w:rPr>
          <w:rStyle w:val="Strong"/>
          <w:b w:val="0"/>
          <w:bCs w:val="0"/>
        </w:rPr>
        <w:t>Quarterly</w:t>
      </w:r>
      <w:r>
        <w:rPr>
          <w:rStyle w:val="Strong"/>
        </w:rPr>
        <w:t>:</w:t>
      </w:r>
      <w:r>
        <w:t xml:space="preserve"> Rotate API keys, security audit.</w:t>
      </w:r>
    </w:p>
    <w:p w14:paraId="2F34CE12" w14:textId="1330D6F6" w:rsidR="00966C71" w:rsidRDefault="00966C71" w:rsidP="00966C71"/>
    <w:p w14:paraId="17D24BC1" w14:textId="77777777" w:rsidR="00966C71" w:rsidRDefault="00966C71" w:rsidP="00966C71">
      <w:pPr>
        <w:pStyle w:val="Heading2"/>
      </w:pPr>
      <w:r>
        <w:t>16. Troubleshooting Guide</w:t>
      </w:r>
    </w:p>
    <w:p w14:paraId="79B0DBF7" w14:textId="77777777" w:rsidR="00966C71" w:rsidRDefault="00966C71" w:rsidP="00966C71">
      <w:pPr>
        <w:pStyle w:val="NormalWeb"/>
        <w:numPr>
          <w:ilvl w:val="0"/>
          <w:numId w:val="25"/>
        </w:numPr>
      </w:pPr>
      <w:r w:rsidRPr="007E4CB5">
        <w:rPr>
          <w:rStyle w:val="Strong"/>
          <w:b w:val="0"/>
          <w:bCs w:val="0"/>
        </w:rPr>
        <w:t>Empty</w:t>
      </w:r>
      <w:r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result</w:t>
      </w:r>
      <w:r>
        <w:rPr>
          <w:rStyle w:val="Strong"/>
        </w:rPr>
        <w:t>:</w:t>
      </w:r>
      <w:r>
        <w:t xml:space="preserve"> </w:t>
      </w:r>
      <w:proofErr w:type="gramStart"/>
      <w:r>
        <w:t xml:space="preserve">check </w:t>
      </w:r>
      <w:r>
        <w:rPr>
          <w:rStyle w:val="HTMLCode"/>
        </w:rPr>
        <w:t>.env</w:t>
      </w:r>
      <w:proofErr w:type="gramEnd"/>
      <w:r>
        <w:t xml:space="preserve"> API keys.</w:t>
      </w:r>
    </w:p>
    <w:p w14:paraId="10F37D0F" w14:textId="77777777" w:rsidR="00966C71" w:rsidRDefault="00966C71" w:rsidP="00966C71">
      <w:pPr>
        <w:pStyle w:val="NormalWeb"/>
        <w:numPr>
          <w:ilvl w:val="0"/>
          <w:numId w:val="25"/>
        </w:numPr>
      </w:pPr>
      <w:r w:rsidRPr="007E4CB5">
        <w:rPr>
          <w:rStyle w:val="Strong"/>
          <w:b w:val="0"/>
          <w:bCs w:val="0"/>
        </w:rPr>
        <w:t>API</w:t>
      </w:r>
      <w:r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429</w:t>
      </w:r>
      <w:r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errors</w:t>
      </w:r>
      <w:r>
        <w:rPr>
          <w:rStyle w:val="Strong"/>
        </w:rPr>
        <w:t>:</w:t>
      </w:r>
      <w:r>
        <w:t xml:space="preserve"> rate limit exceeded.</w:t>
      </w:r>
    </w:p>
    <w:p w14:paraId="68115255" w14:textId="77777777" w:rsidR="00966C71" w:rsidRDefault="00966C71" w:rsidP="00966C71">
      <w:pPr>
        <w:pStyle w:val="NormalWeb"/>
        <w:numPr>
          <w:ilvl w:val="0"/>
          <w:numId w:val="25"/>
        </w:numPr>
      </w:pPr>
      <w:r w:rsidRPr="007E4CB5">
        <w:rPr>
          <w:rStyle w:val="Strong"/>
          <w:b w:val="0"/>
          <w:bCs w:val="0"/>
        </w:rPr>
        <w:t>Translation</w:t>
      </w:r>
      <w:r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mismatch</w:t>
      </w:r>
      <w:r>
        <w:rPr>
          <w:rStyle w:val="Strong"/>
        </w:rPr>
        <w:t>:</w:t>
      </w:r>
      <w:r>
        <w:t xml:space="preserve"> retry or fallback English.</w:t>
      </w:r>
    </w:p>
    <w:p w14:paraId="7B907552" w14:textId="77777777" w:rsidR="00966C71" w:rsidRDefault="00966C71" w:rsidP="00966C71">
      <w:pPr>
        <w:pStyle w:val="NormalWeb"/>
        <w:numPr>
          <w:ilvl w:val="0"/>
          <w:numId w:val="25"/>
        </w:numPr>
      </w:pPr>
      <w:r w:rsidRPr="007E4CB5">
        <w:rPr>
          <w:rStyle w:val="Strong"/>
          <w:b w:val="0"/>
          <w:bCs w:val="0"/>
        </w:rPr>
        <w:t>CSV</w:t>
      </w:r>
      <w:r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issues</w:t>
      </w:r>
      <w:r>
        <w:rPr>
          <w:rStyle w:val="Strong"/>
        </w:rPr>
        <w:t>:</w:t>
      </w:r>
      <w:r>
        <w:t xml:space="preserve"> open with UTF-8 encoding.</w:t>
      </w:r>
    </w:p>
    <w:p w14:paraId="6FF1C0F3" w14:textId="77777777" w:rsidR="00966C71" w:rsidRDefault="00966C71" w:rsidP="00966C71">
      <w:pPr>
        <w:pStyle w:val="NormalWeb"/>
        <w:numPr>
          <w:ilvl w:val="0"/>
          <w:numId w:val="25"/>
        </w:numPr>
      </w:pPr>
      <w:r w:rsidRPr="007E4CB5">
        <w:rPr>
          <w:rStyle w:val="Strong"/>
          <w:b w:val="0"/>
          <w:bCs w:val="0"/>
        </w:rPr>
        <w:t>DB</w:t>
      </w:r>
      <w:r>
        <w:rPr>
          <w:rStyle w:val="Strong"/>
        </w:rPr>
        <w:t xml:space="preserve"> </w:t>
      </w:r>
      <w:r w:rsidRPr="007E4CB5">
        <w:rPr>
          <w:rStyle w:val="Strong"/>
          <w:b w:val="0"/>
          <w:bCs w:val="0"/>
        </w:rPr>
        <w:t>errors</w:t>
      </w:r>
      <w:r>
        <w:rPr>
          <w:rStyle w:val="Strong"/>
        </w:rPr>
        <w:t>:</w:t>
      </w:r>
      <w:r>
        <w:t xml:space="preserve"> confirm </w:t>
      </w:r>
      <w:r>
        <w:rPr>
          <w:rStyle w:val="HTMLCode"/>
        </w:rPr>
        <w:t>DATABASE_URL</w:t>
      </w:r>
      <w:r>
        <w:t xml:space="preserve"> + run </w:t>
      </w:r>
      <w:r>
        <w:rPr>
          <w:rStyle w:val="HTMLCode"/>
        </w:rPr>
        <w:t>migrate</w:t>
      </w:r>
      <w:r>
        <w:t>.</w:t>
      </w:r>
    </w:p>
    <w:p w14:paraId="640D3E10" w14:textId="77777777" w:rsidR="00966C71" w:rsidRDefault="00966C71"/>
    <w:sectPr w:rsidR="00966C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766CA"/>
    <w:multiLevelType w:val="multilevel"/>
    <w:tmpl w:val="37E0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31AF5"/>
    <w:multiLevelType w:val="multilevel"/>
    <w:tmpl w:val="BA4E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A153CF"/>
    <w:multiLevelType w:val="multilevel"/>
    <w:tmpl w:val="E974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072BE"/>
    <w:multiLevelType w:val="multilevel"/>
    <w:tmpl w:val="6200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36243D"/>
    <w:multiLevelType w:val="multilevel"/>
    <w:tmpl w:val="FC7C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57175"/>
    <w:multiLevelType w:val="multilevel"/>
    <w:tmpl w:val="C352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D2DCC"/>
    <w:multiLevelType w:val="multilevel"/>
    <w:tmpl w:val="2FA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2000A5"/>
    <w:multiLevelType w:val="multilevel"/>
    <w:tmpl w:val="C30A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771F6"/>
    <w:multiLevelType w:val="multilevel"/>
    <w:tmpl w:val="5954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EA073A"/>
    <w:multiLevelType w:val="multilevel"/>
    <w:tmpl w:val="CFCA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85EB0"/>
    <w:multiLevelType w:val="multilevel"/>
    <w:tmpl w:val="B78C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5C360B"/>
    <w:multiLevelType w:val="multilevel"/>
    <w:tmpl w:val="1ADE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FA4288"/>
    <w:multiLevelType w:val="multilevel"/>
    <w:tmpl w:val="38E8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484ECE"/>
    <w:multiLevelType w:val="multilevel"/>
    <w:tmpl w:val="0228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9369B3"/>
    <w:multiLevelType w:val="multilevel"/>
    <w:tmpl w:val="690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20"/>
  </w:num>
  <w:num w:numId="12">
    <w:abstractNumId w:val="14"/>
  </w:num>
  <w:num w:numId="13">
    <w:abstractNumId w:val="15"/>
  </w:num>
  <w:num w:numId="14">
    <w:abstractNumId w:val="18"/>
  </w:num>
  <w:num w:numId="15">
    <w:abstractNumId w:val="9"/>
  </w:num>
  <w:num w:numId="16">
    <w:abstractNumId w:val="12"/>
  </w:num>
  <w:num w:numId="17">
    <w:abstractNumId w:val="23"/>
  </w:num>
  <w:num w:numId="18">
    <w:abstractNumId w:val="17"/>
  </w:num>
  <w:num w:numId="19">
    <w:abstractNumId w:val="16"/>
  </w:num>
  <w:num w:numId="20">
    <w:abstractNumId w:val="19"/>
  </w:num>
  <w:num w:numId="21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22"/>
  </w:num>
  <w:num w:numId="23">
    <w:abstractNumId w:val="13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385"/>
    <w:rsid w:val="0029639D"/>
    <w:rsid w:val="00326F90"/>
    <w:rsid w:val="00394C44"/>
    <w:rsid w:val="007E4CB5"/>
    <w:rsid w:val="00966C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795C0"/>
  <w14:defaultImageDpi w14:val="300"/>
  <w15:docId w15:val="{F44F17F9-614D-4C9D-9C32-09B16E76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66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6C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66C7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C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ain-Builders/myaifactche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2025-09-01T18:32:00Z</dcterms:modified>
  <cp:category/>
</cp:coreProperties>
</file>